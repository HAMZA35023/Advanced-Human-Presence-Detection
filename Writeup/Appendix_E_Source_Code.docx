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389" w:rsidRDefault="00605389" w:rsidP="00605389">
      <w:pPr>
        <w:pStyle w:val="Heading1"/>
      </w:pPr>
      <w:r>
        <w:t xml:space="preserve">Conclusion </w:t>
      </w:r>
    </w:p>
    <w:p w:rsidR="00605389" w:rsidRPr="003A2905" w:rsidRDefault="00605389" w:rsidP="00605389">
      <w:pPr>
        <w:spacing w:before="100" w:beforeAutospacing="1" w:after="100" w:afterAutospacing="1" w:line="240" w:lineRule="auto"/>
        <w:jc w:val="both"/>
        <w:rPr>
          <w:rFonts w:eastAsia="Times New Roman" w:cstheme="minorHAnsi"/>
          <w:sz w:val="24"/>
          <w:szCs w:val="24"/>
        </w:rPr>
      </w:pPr>
      <w:r w:rsidRPr="003A2905">
        <w:rPr>
          <w:rFonts w:eastAsia="Times New Roman" w:cstheme="minorHAnsi"/>
          <w:sz w:val="24"/>
          <w:szCs w:val="24"/>
        </w:rPr>
        <w:t>The research presented in this thesis explored the development of an advanced human presence detection system using low-resolution thermal sensing and deep learning, moving from model design and evaluation to real-time embedded deployment and performance benchmarking against traditional PIR systems. At the outset, multiple machine learning models were trained and evaluated, including a Multi-Layer Perceptron (MLP) which served as a benchmark. The MLP, although computationally efficient with just 33,000 parameters, achieved only 80% test accuracy and demonstrated poor generalization due to its inability to capture spatial or temporal dependencies in thermal frames. In contrast, convolution-based models</w:t>
      </w:r>
      <w:r>
        <w:rPr>
          <w:rFonts w:eastAsia="Times New Roman" w:cstheme="minorHAnsi"/>
          <w:sz w:val="24"/>
          <w:szCs w:val="24"/>
        </w:rPr>
        <w:t xml:space="preserve">; </w:t>
      </w:r>
      <w:r w:rsidRPr="003A2905">
        <w:rPr>
          <w:rFonts w:eastAsia="Times New Roman" w:cstheme="minorHAnsi"/>
          <w:sz w:val="24"/>
          <w:szCs w:val="24"/>
        </w:rPr>
        <w:t>particularly the proposed Temporal CNN with approximately 200,000 parameters</w:t>
      </w:r>
      <w:r>
        <w:rPr>
          <w:rFonts w:eastAsia="Times New Roman" w:cstheme="minorHAnsi"/>
          <w:sz w:val="24"/>
          <w:szCs w:val="24"/>
        </w:rPr>
        <w:t xml:space="preserve"> </w:t>
      </w:r>
      <w:r w:rsidRPr="003A2905">
        <w:rPr>
          <w:rFonts w:eastAsia="Times New Roman" w:cstheme="minorHAnsi"/>
          <w:sz w:val="24"/>
          <w:szCs w:val="24"/>
        </w:rPr>
        <w:t>achieved a test accuracy of 99%, a validation accuracy of 99.94%, and consistently outperformed the MLP and the larger 1D CNN (which had over 1 million parameters but only 90% test accuracy). These results established the Temporal CNN as the optimal balance between performance, generalization, and deployment feasibility.</w:t>
      </w:r>
    </w:p>
    <w:p w:rsidR="00605389" w:rsidRPr="003A2905" w:rsidRDefault="00605389" w:rsidP="00605389">
      <w:pPr>
        <w:spacing w:before="100" w:beforeAutospacing="1" w:after="100" w:afterAutospacing="1" w:line="240" w:lineRule="auto"/>
        <w:jc w:val="both"/>
        <w:rPr>
          <w:rFonts w:eastAsia="Times New Roman" w:cstheme="minorHAnsi"/>
          <w:sz w:val="24"/>
          <w:szCs w:val="24"/>
        </w:rPr>
      </w:pPr>
      <w:r w:rsidRPr="003A2905">
        <w:rPr>
          <w:rFonts w:eastAsia="Times New Roman" w:cstheme="minorHAnsi"/>
          <w:sz w:val="24"/>
          <w:szCs w:val="24"/>
        </w:rPr>
        <w:t>A key innovation in this work was the introduction of a background removal concept based on Exponential Moving Average (EMA), which dynamically subtracted static heat sources such as heaters and electronics. During real-time inference, this model adapted only when no human was present, ensuring that heat signatures of occupants were not inadvertently integrated into the background. Empirical results showed that the system required approximately 60 frames (12 seconds at 5 FPS) to fully adapt to a new thermal baseline. This mechanism dramatically improved the robustness of detection, particularly in thermally cluttered environments such as washrooms with plumbing heat or bedrooms with active appliances. After adaptation, thermal contrast improved significantly</w:t>
      </w:r>
      <w:r>
        <w:rPr>
          <w:rFonts w:eastAsia="Times New Roman" w:cstheme="minorHAnsi"/>
          <w:sz w:val="24"/>
          <w:szCs w:val="24"/>
        </w:rPr>
        <w:t xml:space="preserve">; </w:t>
      </w:r>
      <w:r w:rsidRPr="003A2905">
        <w:rPr>
          <w:rFonts w:eastAsia="Times New Roman" w:cstheme="minorHAnsi"/>
          <w:sz w:val="24"/>
          <w:szCs w:val="24"/>
        </w:rPr>
        <w:t>yielding high-confidence predictions and reducing false positives to near zero.</w:t>
      </w:r>
    </w:p>
    <w:p w:rsidR="00605389" w:rsidRPr="007B286B" w:rsidRDefault="00605389" w:rsidP="00605389">
      <w:pPr>
        <w:spacing w:before="100" w:beforeAutospacing="1" w:after="100" w:afterAutospacing="1" w:line="240" w:lineRule="auto"/>
        <w:jc w:val="both"/>
        <w:rPr>
          <w:rFonts w:eastAsia="Times New Roman" w:cstheme="minorHAnsi"/>
          <w:sz w:val="28"/>
          <w:szCs w:val="24"/>
        </w:rPr>
      </w:pPr>
      <w:r w:rsidRPr="007B286B">
        <w:rPr>
          <w:sz w:val="24"/>
        </w:rPr>
        <w:t>The full model was successfully deployed on a Raspberry Pi 4, achieving inference every 200 milliseconds with real-time output through GPIO signaling. Compared to a traditional PIR sensor setup, the thermal system demonstrated a slightly delayed average response (mean lag of 1.73 seconds) but achieved superior reliability in detecting static presence. While PIR sensors failed to sustain detection once motion ceased, the thermal system maintained a consistent signal throughout the entire occupancy period. Performance metrics further supported this: the thermal system achieved an F1 score of 0.90 compared to 0.74 for the PIR sensor, with a recall of 0.81</w:t>
      </w:r>
      <w:r>
        <w:rPr>
          <w:sz w:val="24"/>
        </w:rPr>
        <w:t xml:space="preserve">, </w:t>
      </w:r>
      <w:r w:rsidRPr="007B286B">
        <w:rPr>
          <w:sz w:val="24"/>
        </w:rPr>
        <w:t>indicating how reliably the system detected presence when it was truly there</w:t>
      </w:r>
      <w:r>
        <w:rPr>
          <w:sz w:val="24"/>
        </w:rPr>
        <w:t xml:space="preserve">, </w:t>
      </w:r>
      <w:r w:rsidRPr="007B286B">
        <w:rPr>
          <w:sz w:val="24"/>
        </w:rPr>
        <w:t>and a precision of 1.0, confirming that it did not raise any false alarms. These results highlight the system's strong balance between sensitivity and specificity, which is crucial for presence detection in real-world, low-motion environments.</w:t>
      </w:r>
    </w:p>
    <w:p w:rsidR="00605389" w:rsidRPr="003A2905" w:rsidRDefault="00605389" w:rsidP="00605389">
      <w:pPr>
        <w:spacing w:before="100" w:beforeAutospacing="1" w:after="100" w:afterAutospacing="1" w:line="240" w:lineRule="auto"/>
        <w:jc w:val="both"/>
        <w:rPr>
          <w:rFonts w:eastAsia="Times New Roman" w:cstheme="minorHAnsi"/>
          <w:sz w:val="24"/>
          <w:szCs w:val="24"/>
        </w:rPr>
      </w:pPr>
      <w:r w:rsidRPr="003A2905">
        <w:rPr>
          <w:rFonts w:eastAsia="Times New Roman" w:cstheme="minorHAnsi"/>
          <w:sz w:val="24"/>
          <w:szCs w:val="24"/>
        </w:rPr>
        <w:lastRenderedPageBreak/>
        <w:t>In extending the solution to ultra-low-power edge devices, a simplified CNN model was adapted and quantized for deployment on the ESP32-S3 microcontroller. Despite the use of INT8 quantization and layer simplification to meet ESP-DL constraints, the resulting model achieved a validation accuracy of 96.06% and delivered 94% accuracy during live inference with real-time classification from raw thermal frames. This performance was achieved without background subtraction, confirming that the simplified model retained sufficient spatial feature learning to detect presence reliably. The entire firmware consumed only ~600 kB of flash, with less than 20% of IRAM usage, highlighting its efficiency and readiness for battery-powered applications.</w:t>
      </w:r>
    </w:p>
    <w:p w:rsidR="00605389" w:rsidRPr="003A2905" w:rsidRDefault="00605389" w:rsidP="00605389">
      <w:pPr>
        <w:spacing w:before="100" w:beforeAutospacing="1" w:after="100" w:afterAutospacing="1" w:line="240" w:lineRule="auto"/>
        <w:jc w:val="both"/>
        <w:rPr>
          <w:rFonts w:eastAsia="Times New Roman" w:cstheme="minorHAnsi"/>
          <w:sz w:val="24"/>
          <w:szCs w:val="24"/>
        </w:rPr>
      </w:pPr>
      <w:r w:rsidRPr="003A2905">
        <w:rPr>
          <w:rFonts w:eastAsia="Times New Roman" w:cstheme="minorHAnsi"/>
          <w:sz w:val="24"/>
          <w:szCs w:val="24"/>
        </w:rPr>
        <w:t>In conclusion, this thesis demonstrated that a high-performance, deep learning-based presence detection system using thermal sensors can be realized on embedded platforms. The Raspberry Pi implementation offered a robust, adaptive solution with near-perfect accuracy and dynamic background learning, while the ESP32 deployment validated that deep learning models</w:t>
      </w:r>
      <w:r>
        <w:rPr>
          <w:rFonts w:eastAsia="Times New Roman" w:cstheme="minorHAnsi"/>
          <w:sz w:val="24"/>
          <w:szCs w:val="24"/>
        </w:rPr>
        <w:t xml:space="preserve">; </w:t>
      </w:r>
      <w:r w:rsidRPr="003A2905">
        <w:rPr>
          <w:rFonts w:eastAsia="Times New Roman" w:cstheme="minorHAnsi"/>
          <w:sz w:val="24"/>
          <w:szCs w:val="24"/>
        </w:rPr>
        <w:t>when carefully compressed</w:t>
      </w:r>
      <w:r>
        <w:rPr>
          <w:rFonts w:eastAsia="Times New Roman" w:cstheme="minorHAnsi"/>
          <w:sz w:val="24"/>
          <w:szCs w:val="24"/>
        </w:rPr>
        <w:t xml:space="preserve"> </w:t>
      </w:r>
      <w:r w:rsidRPr="003A2905">
        <w:rPr>
          <w:rFonts w:eastAsia="Times New Roman" w:cstheme="minorHAnsi"/>
          <w:sz w:val="24"/>
          <w:szCs w:val="24"/>
        </w:rPr>
        <w:t>can still deliver real-time inference with only a minor 4–5% reduction in accuracy. Together, these outcomes illustrate the feasibility of deploying thermal presence detection both in powerful edge systems and resource-constrained IoT nodes, offering a privacy-compliant, reliable, and scalable alternative to conventional PIR-based methods.</w:t>
      </w:r>
    </w:p>
    <w:p w:rsidR="00605389" w:rsidRDefault="00605389" w:rsidP="00605389">
      <w:pPr>
        <w:pStyle w:val="Heading1"/>
      </w:pPr>
      <w:r>
        <w:t>Future Work (revised version)</w:t>
      </w:r>
    </w:p>
    <w:p w:rsidR="00605389" w:rsidRPr="00433A4B" w:rsidRDefault="00605389" w:rsidP="00605389">
      <w:pPr>
        <w:spacing w:before="100" w:beforeAutospacing="1" w:after="100" w:afterAutospacing="1" w:line="240" w:lineRule="auto"/>
        <w:jc w:val="both"/>
        <w:rPr>
          <w:rFonts w:eastAsia="Times New Roman" w:cstheme="minorHAnsi"/>
          <w:szCs w:val="24"/>
        </w:rPr>
      </w:pPr>
      <w:r w:rsidRPr="00433A4B">
        <w:rPr>
          <w:rFonts w:eastAsia="Times New Roman" w:cstheme="minorHAnsi"/>
          <w:szCs w:val="24"/>
        </w:rPr>
        <w:t>Building on the outcomes of this thesis, several promising directions can extend the capabilities, reliability, and applicability of the proposed system:</w:t>
      </w:r>
    </w:p>
    <w:p w:rsidR="002C6072" w:rsidRDefault="00605389" w:rsidP="00605389">
      <w:pPr>
        <w:pStyle w:val="ListParagraph"/>
        <w:numPr>
          <w:ilvl w:val="0"/>
          <w:numId w:val="10"/>
        </w:numPr>
        <w:spacing w:before="100" w:beforeAutospacing="1" w:after="100" w:afterAutospacing="1" w:line="240" w:lineRule="auto"/>
        <w:jc w:val="both"/>
        <w:rPr>
          <w:rFonts w:eastAsia="Times New Roman" w:cstheme="minorHAnsi"/>
          <w:szCs w:val="24"/>
        </w:rPr>
      </w:pPr>
      <w:r w:rsidRPr="002C6072">
        <w:rPr>
          <w:rFonts w:eastAsia="Times New Roman" w:cstheme="minorHAnsi"/>
          <w:b/>
          <w:bCs/>
          <w:szCs w:val="24"/>
        </w:rPr>
        <w:t>Expansion of training data and scenarios</w:t>
      </w:r>
      <w:r w:rsidRPr="002C6072">
        <w:rPr>
          <w:rFonts w:eastAsia="Times New Roman" w:cstheme="minorHAnsi"/>
          <w:szCs w:val="24"/>
        </w:rPr>
        <w:t>: Future efforts should focus on incorporating more diverse datasets, including multiple occupants, occluded subjects, pets, and varying room geometries. Such variation will enhance model generalization and resilience in unconstrained real-world environments.</w:t>
      </w:r>
    </w:p>
    <w:p w:rsidR="002C6072" w:rsidRDefault="00605389" w:rsidP="00605389">
      <w:pPr>
        <w:pStyle w:val="ListParagraph"/>
        <w:numPr>
          <w:ilvl w:val="0"/>
          <w:numId w:val="10"/>
        </w:numPr>
        <w:spacing w:before="100" w:beforeAutospacing="1" w:after="100" w:afterAutospacing="1" w:line="240" w:lineRule="auto"/>
        <w:jc w:val="both"/>
        <w:rPr>
          <w:rFonts w:eastAsia="Times New Roman" w:cstheme="minorHAnsi"/>
          <w:szCs w:val="24"/>
        </w:rPr>
      </w:pPr>
      <w:r w:rsidRPr="002C6072">
        <w:rPr>
          <w:rFonts w:eastAsia="Times New Roman" w:cstheme="minorHAnsi"/>
          <w:b/>
          <w:bCs/>
          <w:szCs w:val="24"/>
        </w:rPr>
        <w:t>Advanced model compression and optimization</w:t>
      </w:r>
      <w:r w:rsidRPr="002C6072">
        <w:rPr>
          <w:rFonts w:eastAsia="Times New Roman" w:cstheme="minorHAnsi"/>
          <w:szCs w:val="24"/>
        </w:rPr>
        <w:t>: Although ESP32 deployment was successful with quantized CNNs, further optimization can be pursued using structured pruning, quantization-aware training, and knowledge distillation. These techniques can minimize memory usage and inference latency while preserving accuracy on ultra-constrained edge devices.</w:t>
      </w:r>
    </w:p>
    <w:p w:rsidR="002C6072" w:rsidRDefault="00605389" w:rsidP="00605389">
      <w:pPr>
        <w:pStyle w:val="ListParagraph"/>
        <w:numPr>
          <w:ilvl w:val="0"/>
          <w:numId w:val="10"/>
        </w:numPr>
        <w:spacing w:before="100" w:beforeAutospacing="1" w:after="100" w:afterAutospacing="1" w:line="240" w:lineRule="auto"/>
        <w:jc w:val="both"/>
        <w:rPr>
          <w:rFonts w:eastAsia="Times New Roman" w:cstheme="minorHAnsi"/>
          <w:szCs w:val="24"/>
        </w:rPr>
      </w:pPr>
      <w:r w:rsidRPr="002C6072">
        <w:rPr>
          <w:rFonts w:eastAsia="Times New Roman" w:cstheme="minorHAnsi"/>
          <w:b/>
          <w:bCs/>
          <w:szCs w:val="24"/>
        </w:rPr>
        <w:t>Multimodal sensor fusion</w:t>
      </w:r>
      <w:r w:rsidRPr="002C6072">
        <w:rPr>
          <w:rFonts w:eastAsia="Times New Roman" w:cstheme="minorHAnsi"/>
          <w:szCs w:val="24"/>
        </w:rPr>
        <w:t>: Combining thermal sensing with ultrasonic, RF (e.g., Wi-Fi CSI), or PIR sensors could improve detection robustness, especially under occlusion or low contrast conditions. Sensor fusion can also reduce ambiguity in edge cases such as partial presence or overlapping thermal signatures.</w:t>
      </w:r>
    </w:p>
    <w:p w:rsidR="002C6072" w:rsidRDefault="00605389" w:rsidP="00605389">
      <w:pPr>
        <w:pStyle w:val="ListParagraph"/>
        <w:numPr>
          <w:ilvl w:val="0"/>
          <w:numId w:val="10"/>
        </w:numPr>
        <w:spacing w:before="100" w:beforeAutospacing="1" w:after="100" w:afterAutospacing="1" w:line="240" w:lineRule="auto"/>
        <w:jc w:val="both"/>
        <w:rPr>
          <w:rFonts w:eastAsia="Times New Roman" w:cstheme="minorHAnsi"/>
          <w:szCs w:val="24"/>
        </w:rPr>
      </w:pPr>
      <w:r w:rsidRPr="002C6072">
        <w:rPr>
          <w:rFonts w:eastAsia="Times New Roman" w:cstheme="minorHAnsi"/>
          <w:b/>
          <w:bCs/>
          <w:szCs w:val="24"/>
        </w:rPr>
        <w:t>Integration into smart automation frameworks</w:t>
      </w:r>
      <w:r w:rsidRPr="002C6072">
        <w:rPr>
          <w:rFonts w:eastAsia="Times New Roman" w:cstheme="minorHAnsi"/>
          <w:szCs w:val="24"/>
        </w:rPr>
        <w:t>: The system can be extended to interact with real-world IoT platforms for dynamic control of HVAC, lighting, or access systems. This will require real-time API interfacing and reliability testing under changing occupancy states.</w:t>
      </w:r>
    </w:p>
    <w:p w:rsidR="002C6072" w:rsidRDefault="00605389" w:rsidP="00605389">
      <w:pPr>
        <w:pStyle w:val="ListParagraph"/>
        <w:numPr>
          <w:ilvl w:val="0"/>
          <w:numId w:val="10"/>
        </w:numPr>
        <w:spacing w:before="100" w:beforeAutospacing="1" w:after="100" w:afterAutospacing="1" w:line="240" w:lineRule="auto"/>
        <w:jc w:val="both"/>
        <w:rPr>
          <w:rFonts w:eastAsia="Times New Roman" w:cstheme="minorHAnsi"/>
          <w:szCs w:val="24"/>
        </w:rPr>
      </w:pPr>
      <w:r w:rsidRPr="002C6072">
        <w:rPr>
          <w:rFonts w:eastAsia="Times New Roman" w:cstheme="minorHAnsi"/>
          <w:b/>
          <w:bCs/>
          <w:szCs w:val="24"/>
        </w:rPr>
        <w:t>Long-term deployment and calibration studies</w:t>
      </w:r>
      <w:r w:rsidRPr="002C6072">
        <w:rPr>
          <w:rFonts w:eastAsia="Times New Roman" w:cstheme="minorHAnsi"/>
          <w:szCs w:val="24"/>
        </w:rPr>
        <w:t xml:space="preserve">: Extended field testing over several weeks or months can reveal potential challenges such as thermal drift, </w:t>
      </w:r>
      <w:r w:rsidRPr="002C6072">
        <w:rPr>
          <w:rFonts w:eastAsia="Times New Roman" w:cstheme="minorHAnsi"/>
          <w:szCs w:val="24"/>
        </w:rPr>
        <w:lastRenderedPageBreak/>
        <w:t>model degradation, and hardware wear. Continuous monitoring can also help assess adaptation needs in seasonally changing environments.</w:t>
      </w:r>
    </w:p>
    <w:p w:rsidR="00605389" w:rsidRPr="002C6072" w:rsidRDefault="00605389" w:rsidP="00605389">
      <w:pPr>
        <w:pStyle w:val="ListParagraph"/>
        <w:numPr>
          <w:ilvl w:val="0"/>
          <w:numId w:val="10"/>
        </w:numPr>
        <w:spacing w:before="100" w:beforeAutospacing="1" w:after="100" w:afterAutospacing="1" w:line="240" w:lineRule="auto"/>
        <w:jc w:val="both"/>
        <w:rPr>
          <w:rFonts w:eastAsia="Times New Roman" w:cstheme="minorHAnsi"/>
          <w:szCs w:val="24"/>
        </w:rPr>
      </w:pPr>
      <w:r w:rsidRPr="002C6072">
        <w:rPr>
          <w:rFonts w:eastAsia="Times New Roman" w:cstheme="minorHAnsi"/>
          <w:b/>
          <w:bCs/>
          <w:szCs w:val="24"/>
        </w:rPr>
        <w:t>Privacy-preserving on-device learning</w:t>
      </w:r>
      <w:r w:rsidRPr="002C6072">
        <w:rPr>
          <w:rFonts w:eastAsia="Times New Roman" w:cstheme="minorHAnsi"/>
          <w:szCs w:val="24"/>
        </w:rPr>
        <w:t>: As a long-term goal, enabling incremental learning or adaptation on-device without transferring raw thermal data could make the system suitable for GDPR-compliant, personalized use in sensitive spaces like homes or elder care facilities.</w:t>
      </w:r>
    </w:p>
    <w:p w:rsidR="00605389" w:rsidRPr="00433A4B" w:rsidRDefault="00605389" w:rsidP="00605389">
      <w:pPr>
        <w:spacing w:before="100" w:beforeAutospacing="1" w:after="100" w:afterAutospacing="1" w:line="240" w:lineRule="auto"/>
        <w:jc w:val="both"/>
        <w:rPr>
          <w:rFonts w:eastAsia="Times New Roman" w:cstheme="minorHAnsi"/>
          <w:szCs w:val="24"/>
        </w:rPr>
      </w:pPr>
      <w:r w:rsidRPr="00433A4B">
        <w:rPr>
          <w:rFonts w:eastAsia="Times New Roman" w:cstheme="minorHAnsi"/>
          <w:szCs w:val="24"/>
        </w:rPr>
        <w:t>In summary, this thesis establishes a robust foundation for thermal sensing-based human presence detection in embedded systems. Through expanded datasets, smarter model adaptation, sensor fusion, and broader system integration, future developments can lead to scalable, intelligent, and privacy-conscious automation in real-world environments.</w:t>
      </w:r>
    </w:p>
    <w:p w:rsidR="00605389" w:rsidRDefault="00605389">
      <w:pPr>
        <w:pStyle w:val="Heading1"/>
      </w:pPr>
    </w:p>
    <w:p w:rsidR="00605389" w:rsidRDefault="00605389" w:rsidP="00605389">
      <w:pPr>
        <w:rPr>
          <w:rFonts w:asciiTheme="majorHAnsi" w:eastAsiaTheme="majorEastAsia" w:hAnsiTheme="majorHAnsi" w:cstheme="majorBidi"/>
          <w:color w:val="365F91" w:themeColor="accent1" w:themeShade="BF"/>
          <w:sz w:val="28"/>
          <w:szCs w:val="28"/>
        </w:rPr>
      </w:pPr>
      <w:r>
        <w:br w:type="page"/>
      </w:r>
    </w:p>
    <w:p w:rsidR="004B4167" w:rsidRDefault="000D7101">
      <w:pPr>
        <w:pStyle w:val="Heading1"/>
      </w:pPr>
      <w:r>
        <w:lastRenderedPageBreak/>
        <w:t>Appendix E – Source Code and Implementation Scripts</w:t>
      </w:r>
    </w:p>
    <w:p w:rsidR="004B4167" w:rsidRDefault="000D7101" w:rsidP="005B00AC">
      <w:pPr>
        <w:jc w:val="both"/>
      </w:pPr>
      <w:r>
        <w:t>This appendix includes core portions of the deep learning training pipeline implemented for human presence detection using low-resolution thermal data. The Python script below covers the essential steps: data loading, background modeling, feature extraction, model architecture (CNN + Conv1D), model training, evaluation, and conversion to deployment</w:t>
      </w:r>
      <w:r w:rsidR="005B00AC">
        <w:t xml:space="preserve"> </w:t>
      </w:r>
      <w:r>
        <w:t>ready formats.</w:t>
      </w:r>
      <w:r w:rsidR="005B00AC">
        <w:t xml:space="preserve"> </w:t>
      </w:r>
      <w:r>
        <w:t>Due to its length, only representative segments are shown. Full source code and data are available upon request or can be accessed via the project repository.</w:t>
      </w:r>
    </w:p>
    <w:p w:rsidR="004B4167" w:rsidRDefault="000D7101">
      <w:pPr>
        <w:pStyle w:val="Heading2"/>
      </w:pPr>
      <w:r>
        <w:t>E.1.1 Data Loading and Preprocessing</w:t>
      </w:r>
    </w:p>
    <w:p w:rsidR="00605389" w:rsidRDefault="00605389" w:rsidP="00605389">
      <w:r>
        <w:rPr>
          <w:rFonts w:ascii="Courier New" w:hAnsi="Courier New"/>
          <w:noProof/>
          <w:sz w:val="18"/>
        </w:rPr>
        <mc:AlternateContent>
          <mc:Choice Requires="wps">
            <w:drawing>
              <wp:anchor distT="0" distB="0" distL="114300" distR="114300" simplePos="0" relativeHeight="251613184" behindDoc="0" locked="0" layoutInCell="1" allowOverlap="1">
                <wp:simplePos x="0" y="0"/>
                <wp:positionH relativeFrom="column">
                  <wp:posOffset>58479</wp:posOffset>
                </wp:positionH>
                <wp:positionV relativeFrom="paragraph">
                  <wp:posOffset>58272</wp:posOffset>
                </wp:positionV>
                <wp:extent cx="5438775" cy="1638300"/>
                <wp:effectExtent l="57150" t="19050" r="85725" b="95250"/>
                <wp:wrapNone/>
                <wp:docPr id="1" name="Rectangle 1"/>
                <wp:cNvGraphicFramePr/>
                <a:graphic xmlns:a="http://schemas.openxmlformats.org/drawingml/2006/main">
                  <a:graphicData uri="http://schemas.microsoft.com/office/word/2010/wordprocessingShape">
                    <wps:wsp>
                      <wps:cNvSpPr/>
                      <wps:spPr>
                        <a:xfrm>
                          <a:off x="0" y="0"/>
                          <a:ext cx="5438775" cy="16383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605389" w:rsidRDefault="00605389" w:rsidP="00605389">
                            <w:r w:rsidRPr="00605389">
                              <w:rPr>
                                <w:rFonts w:ascii="Courier New" w:hAnsi="Courier New"/>
                                <w:noProof/>
                                <w:sz w:val="18"/>
                                <w:shd w:val="clear" w:color="auto" w:fill="FFFFFF" w:themeFill="background1"/>
                              </w:rPr>
                              <w:t>import os</w:t>
                            </w:r>
                            <w:r w:rsidRPr="00605389">
                              <w:rPr>
                                <w:rFonts w:ascii="Courier New" w:hAnsi="Courier New"/>
                                <w:noProof/>
                                <w:sz w:val="18"/>
                                <w:shd w:val="clear" w:color="auto" w:fill="FFFFFF" w:themeFill="background1"/>
                              </w:rPr>
                              <w:br/>
                              <w:t>import pandas as pd</w:t>
                            </w:r>
                            <w:r w:rsidRPr="00605389">
                              <w:rPr>
                                <w:rFonts w:ascii="Courier New" w:hAnsi="Courier New"/>
                                <w:noProof/>
                                <w:sz w:val="18"/>
                                <w:shd w:val="clear" w:color="auto" w:fill="FFFFFF" w:themeFill="background1"/>
                              </w:rPr>
                              <w:br/>
                            </w:r>
                            <w:r w:rsidRPr="00605389">
                              <w:rPr>
                                <w:rFonts w:ascii="Courier New" w:hAnsi="Courier New"/>
                                <w:noProof/>
                                <w:sz w:val="18"/>
                                <w:shd w:val="clear" w:color="auto" w:fill="FFFFFF" w:themeFill="background1"/>
                              </w:rPr>
                              <w:br/>
                              <w:t>def load_data(folder):</w:t>
                            </w:r>
                            <w:r w:rsidRPr="00605389">
                              <w:rPr>
                                <w:rFonts w:ascii="Courier New" w:hAnsi="Courier New"/>
                                <w:noProof/>
                                <w:sz w:val="18"/>
                                <w:shd w:val="clear" w:color="auto" w:fill="FFFFFF" w:themeFill="background1"/>
                              </w:rPr>
                              <w:br/>
                              <w:t xml:space="preserve">    return pd.concat([</w:t>
                            </w:r>
                            <w:r w:rsidRPr="00605389">
                              <w:rPr>
                                <w:rFonts w:ascii="Courier New" w:hAnsi="Courier New"/>
                                <w:noProof/>
                                <w:sz w:val="18"/>
                                <w:shd w:val="clear" w:color="auto" w:fill="FFFFFF" w:themeFill="background1"/>
                              </w:rPr>
                              <w:br/>
                              <w:t xml:space="preserve">        pd.read_csv(os.path.join(folder, f))</w:t>
                            </w:r>
                            <w:r w:rsidRPr="00605389">
                              <w:rPr>
                                <w:rFonts w:ascii="Courier New" w:hAnsi="Courier New"/>
                                <w:noProof/>
                                <w:sz w:val="18"/>
                                <w:shd w:val="clear" w:color="auto" w:fill="FFFFFF" w:themeFill="background1"/>
                              </w:rPr>
                              <w:br/>
                              <w:t xml:space="preserve">        for f in os.listdir(folder) if f.endswith('.csv')</w:t>
                            </w:r>
                            <w:r w:rsidRPr="00605389">
                              <w:rPr>
                                <w:rFonts w:ascii="Courier New" w:hAnsi="Courier New"/>
                                <w:noProof/>
                                <w:sz w:val="18"/>
                                <w:shd w:val="clear" w:color="auto" w:fill="FFFFFF" w:themeFill="background1"/>
                              </w:rPr>
                              <w:br/>
                              <w:t xml:space="preserve">    ], ignore_index=True)</w:t>
                            </w:r>
                            <w:r w:rsidRPr="00605389">
                              <w:rPr>
                                <w:rFonts w:ascii="Courier New" w:hAnsi="Courier New"/>
                                <w:noProof/>
                                <w:sz w:val="18"/>
                                <w:shd w:val="clear" w:color="auto" w:fill="FFFFFF" w:themeFill="background1"/>
                              </w:rPr>
                              <w:br/>
                            </w:r>
                            <w:r w:rsidRPr="00605389">
                              <w:rPr>
                                <w:rFonts w:ascii="Courier New" w:hAnsi="Courier New"/>
                                <w:noProof/>
                                <w:sz w:val="18"/>
                                <w:shd w:val="clear" w:color="auto" w:fill="FFFFFF" w:themeFill="background1"/>
                              </w:rPr>
                              <w:br/>
                              <w:t>human_data = load_data("Dataset_all/Human")</w:t>
                            </w:r>
                            <w:r>
                              <w:rPr>
                                <w:rFonts w:ascii="Courier New" w:hAnsi="Courier New"/>
                                <w:sz w:val="18"/>
                              </w:rPr>
                              <w:br/>
                            </w:r>
                            <w:proofErr w:type="spellStart"/>
                            <w:r>
                              <w:rPr>
                                <w:rFonts w:ascii="Courier New" w:hAnsi="Courier New"/>
                                <w:sz w:val="18"/>
                              </w:rPr>
                              <w:t>no_human_data</w:t>
                            </w:r>
                            <w:proofErr w:type="spellEnd"/>
                            <w:r>
                              <w:rPr>
                                <w:rFonts w:ascii="Courier New" w:hAnsi="Courier New"/>
                                <w:sz w:val="18"/>
                              </w:rPr>
                              <w:t xml:space="preserve"> = </w:t>
                            </w:r>
                            <w:proofErr w:type="spellStart"/>
                            <w:r>
                              <w:rPr>
                                <w:rFonts w:ascii="Courier New" w:hAnsi="Courier New"/>
                                <w:sz w:val="18"/>
                              </w:rPr>
                              <w:t>load_data</w:t>
                            </w:r>
                            <w:proofErr w:type="spellEnd"/>
                            <w:r>
                              <w:rPr>
                                <w:rFonts w:ascii="Courier New" w:hAnsi="Courier New"/>
                                <w:sz w:val="18"/>
                              </w:rPr>
                              <w:t>("</w:t>
                            </w:r>
                            <w:proofErr w:type="spellStart"/>
                            <w:r>
                              <w:rPr>
                                <w:rFonts w:ascii="Courier New" w:hAnsi="Courier New"/>
                                <w:sz w:val="18"/>
                              </w:rPr>
                              <w:t>Dataset_all</w:t>
                            </w:r>
                            <w:proofErr w:type="spellEnd"/>
                            <w:r>
                              <w:rPr>
                                <w:rFonts w:ascii="Courier New" w:hAnsi="Courier New"/>
                                <w:sz w:val="18"/>
                              </w:rPr>
                              <w:t>/No Human")</w:t>
                            </w:r>
                          </w:p>
                          <w:p w:rsidR="00605389" w:rsidRDefault="00605389" w:rsidP="006053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4.6pt;margin-top:4.6pt;width:428.25pt;height:129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phggIAAJUFAAAOAAAAZHJzL2Uyb0RvYy54bWysVNtqGzEQfS/0H4Tem/Utlxqvg0lIKYQk&#10;JCl5lrWSLZA0qiR71/36jrSXpGnAUPqi1ezcj87M4rIxmuyFDwpsSccnI0qE5VApuynpj+ebLxeU&#10;hMhsxTRYUdKDCPRy+fnTonZzMYEt6Ep4gkFsmNeupNsY3bwoAt8Kw8IJOGFRKcEbFlH0m6LyrMbo&#10;RheT0eisqMFXzgMXIeDf61ZJlzm+lILHeymDiESXFGuL+fT5XKezWC7YfOOZ2yrelcH+oQrDlMWk&#10;Q6hrFhnZefVXKKO4hwAynnAwBUipuMg9YDfj0btunrbMidwLghPcAFP4f2H53f7BE1Xh21FimcEn&#10;ekTQmN1oQcYJntqFOVo9uQffSQGvqddGepO+2AVpMqSHAVLRRMLx5+lsenF+fkoJR934bHoxHWXQ&#10;i1d350P8JsCQdCmpx/QZSra/DRFTomlvkrIF0Kq6UVpnIfFEXGlP9gxfeL3JJaPHH1baHnOMzQeO&#10;GCZ5FgmBtud8iwctUjxtH4VE6LDLcS44k/a1GMa5sLGPm62Tm8TSB8fpccfOPrmKTOjBeXLcefDI&#10;mcHGwdkoC/6jAHooWbb2PQJt3wmC2KybjgtrqA5IIA/tZAXHbxQ+4y0L8YF5HCUcOlwP8R4PqaEu&#10;KXQ3Srbgf330P9kjw1FLSY2jWdLwc8e8oER/t8j9r+PZLM1yFman5xMU/FvN+q3G7swVIDeQ31hd&#10;vib7qPur9GBecIusUlZUMcsxd0l59L1wFduVgXuIi9Uqm+H8OhZv7ZPjPQESTZ+bF+Zdx+WIY3AH&#10;/Riz+TtKt7bpaSysdhGkynxPELe4dtDj7Ocx6PZUWi5v5Wz1uk2XvwEAAP//AwBQSwMEFAAGAAgA&#10;AAAhAM6xDCTbAAAABwEAAA8AAABkcnMvZG93bnJldi54bWxMjkFLxDAUhO+C/yE8wZubGrC7dpsu&#10;i6IgXnTdy95em2db2ryUJu3Wf2/Eg56GYYaZL98tthczjb51rOF2lYAgrpxpudZw/Hi62YDwAdlg&#10;75g0fJGHXXF5kWNm3JnfaT6EWsQR9hlqaEIYMil91ZBFv3IDccw+3WgxRDvW0ox4juO2lypJUmmx&#10;5fjQ4EAPDVXdYbIaXsbXWZ2wPL51VoVnJtp3j5PW11fLfgsi0BL+yvCDH9GhiEylm9h40Wu4V7H4&#10;KzHdpHdrEKUGla4VyCKX//mLbwAAAP//AwBQSwECLQAUAAYACAAAACEAtoM4kv4AAADhAQAAEwAA&#10;AAAAAAAAAAAAAAAAAAAAW0NvbnRlbnRfVHlwZXNdLnhtbFBLAQItABQABgAIAAAAIQA4/SH/1gAA&#10;AJQBAAALAAAAAAAAAAAAAAAAAC8BAABfcmVscy8ucmVsc1BLAQItABQABgAIAAAAIQB1/hphggIA&#10;AJUFAAAOAAAAAAAAAAAAAAAAAC4CAABkcnMvZTJvRG9jLnhtbFBLAQItABQABgAIAAAAIQDOsQwk&#10;2wAAAAcBAAAPAAAAAAAAAAAAAAAAANwEAABkcnMvZG93bnJldi54bWxQSwUGAAAAAAQABADzAAAA&#10;5AUAAAAA&#10;" fillcolor="white [3212]" strokecolor="black [3213]">
                <v:shadow on="t" color="black" opacity="22937f" origin=",.5" offset="0,.63889mm"/>
                <v:textbox>
                  <w:txbxContent>
                    <w:p w:rsidR="00605389" w:rsidRDefault="00605389" w:rsidP="00605389">
                      <w:r w:rsidRPr="00605389">
                        <w:rPr>
                          <w:rFonts w:ascii="Courier New" w:hAnsi="Courier New"/>
                          <w:noProof/>
                          <w:sz w:val="18"/>
                          <w:shd w:val="clear" w:color="auto" w:fill="FFFFFF" w:themeFill="background1"/>
                        </w:rPr>
                        <w:t>import os</w:t>
                      </w:r>
                      <w:r w:rsidRPr="00605389">
                        <w:rPr>
                          <w:rFonts w:ascii="Courier New" w:hAnsi="Courier New"/>
                          <w:noProof/>
                          <w:sz w:val="18"/>
                          <w:shd w:val="clear" w:color="auto" w:fill="FFFFFF" w:themeFill="background1"/>
                        </w:rPr>
                        <w:br/>
                        <w:t>import pandas as pd</w:t>
                      </w:r>
                      <w:r w:rsidRPr="00605389">
                        <w:rPr>
                          <w:rFonts w:ascii="Courier New" w:hAnsi="Courier New"/>
                          <w:noProof/>
                          <w:sz w:val="18"/>
                          <w:shd w:val="clear" w:color="auto" w:fill="FFFFFF" w:themeFill="background1"/>
                        </w:rPr>
                        <w:br/>
                      </w:r>
                      <w:r w:rsidRPr="00605389">
                        <w:rPr>
                          <w:rFonts w:ascii="Courier New" w:hAnsi="Courier New"/>
                          <w:noProof/>
                          <w:sz w:val="18"/>
                          <w:shd w:val="clear" w:color="auto" w:fill="FFFFFF" w:themeFill="background1"/>
                        </w:rPr>
                        <w:br/>
                        <w:t>def load_data(folder):</w:t>
                      </w:r>
                      <w:r w:rsidRPr="00605389">
                        <w:rPr>
                          <w:rFonts w:ascii="Courier New" w:hAnsi="Courier New"/>
                          <w:noProof/>
                          <w:sz w:val="18"/>
                          <w:shd w:val="clear" w:color="auto" w:fill="FFFFFF" w:themeFill="background1"/>
                        </w:rPr>
                        <w:br/>
                        <w:t xml:space="preserve">    return pd.concat([</w:t>
                      </w:r>
                      <w:r w:rsidRPr="00605389">
                        <w:rPr>
                          <w:rFonts w:ascii="Courier New" w:hAnsi="Courier New"/>
                          <w:noProof/>
                          <w:sz w:val="18"/>
                          <w:shd w:val="clear" w:color="auto" w:fill="FFFFFF" w:themeFill="background1"/>
                        </w:rPr>
                        <w:br/>
                        <w:t xml:space="preserve">        pd.read_csv(os.path.join(folder, f))</w:t>
                      </w:r>
                      <w:r w:rsidRPr="00605389">
                        <w:rPr>
                          <w:rFonts w:ascii="Courier New" w:hAnsi="Courier New"/>
                          <w:noProof/>
                          <w:sz w:val="18"/>
                          <w:shd w:val="clear" w:color="auto" w:fill="FFFFFF" w:themeFill="background1"/>
                        </w:rPr>
                        <w:br/>
                        <w:t xml:space="preserve">        for f in os.listdir(folder) if f.endswith('.csv')</w:t>
                      </w:r>
                      <w:r w:rsidRPr="00605389">
                        <w:rPr>
                          <w:rFonts w:ascii="Courier New" w:hAnsi="Courier New"/>
                          <w:noProof/>
                          <w:sz w:val="18"/>
                          <w:shd w:val="clear" w:color="auto" w:fill="FFFFFF" w:themeFill="background1"/>
                        </w:rPr>
                        <w:br/>
                        <w:t xml:space="preserve">    ], ignore_index=True)</w:t>
                      </w:r>
                      <w:r w:rsidRPr="00605389">
                        <w:rPr>
                          <w:rFonts w:ascii="Courier New" w:hAnsi="Courier New"/>
                          <w:noProof/>
                          <w:sz w:val="18"/>
                          <w:shd w:val="clear" w:color="auto" w:fill="FFFFFF" w:themeFill="background1"/>
                        </w:rPr>
                        <w:br/>
                      </w:r>
                      <w:r w:rsidRPr="00605389">
                        <w:rPr>
                          <w:rFonts w:ascii="Courier New" w:hAnsi="Courier New"/>
                          <w:noProof/>
                          <w:sz w:val="18"/>
                          <w:shd w:val="clear" w:color="auto" w:fill="FFFFFF" w:themeFill="background1"/>
                        </w:rPr>
                        <w:br/>
                        <w:t>human_data = load_data("Dataset_all/Human")</w:t>
                      </w:r>
                      <w:r>
                        <w:rPr>
                          <w:rFonts w:ascii="Courier New" w:hAnsi="Courier New"/>
                          <w:sz w:val="18"/>
                        </w:rPr>
                        <w:br/>
                      </w:r>
                      <w:proofErr w:type="spellStart"/>
                      <w:r>
                        <w:rPr>
                          <w:rFonts w:ascii="Courier New" w:hAnsi="Courier New"/>
                          <w:sz w:val="18"/>
                        </w:rPr>
                        <w:t>no_human_data</w:t>
                      </w:r>
                      <w:proofErr w:type="spellEnd"/>
                      <w:r>
                        <w:rPr>
                          <w:rFonts w:ascii="Courier New" w:hAnsi="Courier New"/>
                          <w:sz w:val="18"/>
                        </w:rPr>
                        <w:t xml:space="preserve"> = </w:t>
                      </w:r>
                      <w:proofErr w:type="spellStart"/>
                      <w:r>
                        <w:rPr>
                          <w:rFonts w:ascii="Courier New" w:hAnsi="Courier New"/>
                          <w:sz w:val="18"/>
                        </w:rPr>
                        <w:t>load_data</w:t>
                      </w:r>
                      <w:proofErr w:type="spellEnd"/>
                      <w:r>
                        <w:rPr>
                          <w:rFonts w:ascii="Courier New" w:hAnsi="Courier New"/>
                          <w:sz w:val="18"/>
                        </w:rPr>
                        <w:t>("</w:t>
                      </w:r>
                      <w:proofErr w:type="spellStart"/>
                      <w:r>
                        <w:rPr>
                          <w:rFonts w:ascii="Courier New" w:hAnsi="Courier New"/>
                          <w:sz w:val="18"/>
                        </w:rPr>
                        <w:t>Dataset_all</w:t>
                      </w:r>
                      <w:proofErr w:type="spellEnd"/>
                      <w:r>
                        <w:rPr>
                          <w:rFonts w:ascii="Courier New" w:hAnsi="Courier New"/>
                          <w:sz w:val="18"/>
                        </w:rPr>
                        <w:t>/No Human")</w:t>
                      </w:r>
                    </w:p>
                    <w:p w:rsidR="00605389" w:rsidRDefault="00605389" w:rsidP="00605389">
                      <w:pPr>
                        <w:jc w:val="center"/>
                      </w:pPr>
                    </w:p>
                  </w:txbxContent>
                </v:textbox>
              </v:rect>
            </w:pict>
          </mc:Fallback>
        </mc:AlternateContent>
      </w:r>
    </w:p>
    <w:p w:rsidR="00605389" w:rsidRDefault="00605389" w:rsidP="00605389"/>
    <w:p w:rsidR="00605389" w:rsidRDefault="00605389" w:rsidP="00605389"/>
    <w:p w:rsidR="00605389" w:rsidRDefault="00605389" w:rsidP="00605389"/>
    <w:p w:rsidR="00605389" w:rsidRDefault="00605389" w:rsidP="00605389"/>
    <w:p w:rsidR="00605389" w:rsidRPr="00605389" w:rsidRDefault="00605389" w:rsidP="00605389"/>
    <w:p w:rsidR="004B4167" w:rsidRDefault="000D7101">
      <w:pPr>
        <w:pStyle w:val="Heading2"/>
      </w:pPr>
      <w:r>
        <w:t>E.1.2 Adaptive Background Model using EMA</w:t>
      </w:r>
    </w:p>
    <w:p w:rsidR="004F7791" w:rsidRDefault="004F7791">
      <w:pPr>
        <w:pStyle w:val="Heading2"/>
      </w:pPr>
      <w:r>
        <w:rPr>
          <w:rFonts w:ascii="Courier New" w:hAnsi="Courier New"/>
          <w:noProof/>
          <w:sz w:val="18"/>
        </w:rPr>
        <mc:AlternateContent>
          <mc:Choice Requires="wps">
            <w:drawing>
              <wp:anchor distT="0" distB="0" distL="114300" distR="114300" simplePos="0" relativeHeight="251620352" behindDoc="0" locked="0" layoutInCell="1" allowOverlap="1" wp14:anchorId="094AA132" wp14:editId="0F169E3C">
                <wp:simplePos x="0" y="0"/>
                <wp:positionH relativeFrom="column">
                  <wp:posOffset>58479</wp:posOffset>
                </wp:positionH>
                <wp:positionV relativeFrom="paragraph">
                  <wp:posOffset>29446</wp:posOffset>
                </wp:positionV>
                <wp:extent cx="5438775" cy="1190847"/>
                <wp:effectExtent l="57150" t="19050" r="85725" b="104775"/>
                <wp:wrapNone/>
                <wp:docPr id="2" name="Rectangle 2"/>
                <wp:cNvGraphicFramePr/>
                <a:graphic xmlns:a="http://schemas.openxmlformats.org/drawingml/2006/main">
                  <a:graphicData uri="http://schemas.microsoft.com/office/word/2010/wordprocessingShape">
                    <wps:wsp>
                      <wps:cNvSpPr/>
                      <wps:spPr>
                        <a:xfrm>
                          <a:off x="0" y="0"/>
                          <a:ext cx="5438775" cy="1190847"/>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F7791" w:rsidRPr="004F7791" w:rsidRDefault="004F7791" w:rsidP="004F7791">
                            <w:pPr>
                              <w:rPr>
                                <w:noProof/>
                                <w:color w:val="000000" w:themeColor="text1"/>
                              </w:rPr>
                            </w:pPr>
                            <w:r w:rsidRPr="004F7791">
                              <w:rPr>
                                <w:rFonts w:ascii="Courier New" w:hAnsi="Courier New"/>
                                <w:noProof/>
                                <w:color w:val="000000" w:themeColor="text1"/>
                                <w:sz w:val="18"/>
                              </w:rPr>
                              <w:t>import numpy as np</w:t>
                            </w:r>
                            <w:r w:rsidRPr="004F7791">
                              <w:rPr>
                                <w:rFonts w:ascii="Courier New" w:hAnsi="Courier New"/>
                                <w:noProof/>
                                <w:color w:val="000000" w:themeColor="text1"/>
                                <w:sz w:val="18"/>
                              </w:rPr>
                              <w:br/>
                            </w:r>
                            <w:r w:rsidRPr="004F7791">
                              <w:rPr>
                                <w:rFonts w:ascii="Courier New" w:hAnsi="Courier New"/>
                                <w:noProof/>
                                <w:color w:val="000000" w:themeColor="text1"/>
                                <w:sz w:val="18"/>
                              </w:rPr>
                              <w:br/>
                              <w:t>def compute_background(frames, alpha=0.1):</w:t>
                            </w:r>
                            <w:r w:rsidRPr="004F7791">
                              <w:rPr>
                                <w:rFonts w:ascii="Courier New" w:hAnsi="Courier New"/>
                                <w:noProof/>
                                <w:color w:val="000000" w:themeColor="text1"/>
                                <w:sz w:val="18"/>
                              </w:rPr>
                              <w:br/>
                              <w:t xml:space="preserve">    bg_model = frames[0]</w:t>
                            </w:r>
                            <w:r w:rsidRPr="004F7791">
                              <w:rPr>
                                <w:rFonts w:ascii="Courier New" w:hAnsi="Courier New"/>
                                <w:noProof/>
                                <w:color w:val="000000" w:themeColor="text1"/>
                                <w:sz w:val="18"/>
                              </w:rPr>
                              <w:br/>
                              <w:t xml:space="preserve">    for i in range(1, len(frames)):</w:t>
                            </w:r>
                            <w:r w:rsidRPr="004F7791">
                              <w:rPr>
                                <w:rFonts w:ascii="Courier New" w:hAnsi="Courier New"/>
                                <w:noProof/>
                                <w:color w:val="000000" w:themeColor="text1"/>
                                <w:sz w:val="18"/>
                              </w:rPr>
                              <w:br/>
                              <w:t xml:space="preserve">        bg_model = alpha * frames[i] + (1 - alpha) * bg_model</w:t>
                            </w:r>
                            <w:r w:rsidRPr="004F7791">
                              <w:rPr>
                                <w:rFonts w:ascii="Courier New" w:hAnsi="Courier New"/>
                                <w:noProof/>
                                <w:color w:val="000000" w:themeColor="text1"/>
                                <w:sz w:val="18"/>
                              </w:rPr>
                              <w:br/>
                              <w:t xml:space="preserve">    return bg_model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AA132" id="Rectangle 2" o:spid="_x0000_s1027" style="position:absolute;margin-left:4.6pt;margin-top:2.3pt;width:428.25pt;height:93.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WK+hgIAAJwFAAAOAAAAZHJzL2Uyb0RvYy54bWysVNtqGzEQfS/0H4Tem/U6Tp0Yr4NJSCmE&#10;xCQpeZa1ki3QalRJ9q779R1pL05TQ6D0ZVejOWdumpn5dVNpshfOKzAFzc9GlAjDoVRmU9AfL3df&#10;LinxgZmSaTCioAfh6fXi86d5bWdiDFvQpXAEjRg/q21BtyHYWZZ5vhUV82dghUGlBFexgKLbZKVj&#10;NVqvdDYejb5mNbjSOuDCe7y9bZV0kexLKXh4lNKLQHRBMbaQvi591/GbLeZstnHMbhXvwmD/EEXF&#10;lEGng6lbFhjZOfWXqUpxBx5kOONQZSCl4iLlgNnko3fZPG+ZFSkXLI63Q5n8/zPLH/YrR1RZ0DEl&#10;hlX4RE9YNGY2WpBxLE9t/QxRz3blOsnjMebaSFfFP2ZBmlTSw1BS0QTC8fJicn45nV5QwlGX51ej&#10;y8k0Ws2OdOt8+CagIvFQUIfuUynZ/t6HFtpDojcPWpV3SuskxD4RN9qRPcMXXm/yzvgfKG0+Iobm&#10;BBFjjMwsVqDNOZ3CQYtoT5snIbF0mGWeAk5NewyGcS5M6O0mdKRJDH0gnn9M7PCRKlJDD+Txx+SB&#10;kTyDCQO5UgbcKQN6CFm2+L4Cbd6xBKFZN6lnUnLxZg3lAfvIQTtg3vI7ha95z3xYMYcThbOHWyI8&#10;4kdqqAsK3YmSLbhfp+4jHhsdtZTUOKEF9T93zAlK9HeDI3CVTyZxpJMwuZiOUXBvNeu3GrOrbgBb&#10;JMd9ZHk6RnzQ/VE6qF5xmSyjV1Qxw9F3QXlwvXAT2s2B64iL5TLBcIwtC/fm2fK+D2K3vjSvzNmu&#10;pQNOwwP008xm7zq7xcYXMrDcBZAqtf2xrt0L4ApIg9Otq7hj3soJdVyqi98AAAD//wMAUEsDBBQA&#10;BgAIAAAAIQCWabfW2wAAAAcBAAAPAAAAZHJzL2Rvd25yZXYueG1sTI7BTsMwEETvSPyDtUjcqFML&#10;QhviVBUIJMSllF64beIliRKvo9hJw99jTnAczdPMy3eL7cVMo28da1ivEhDElTMt1xpOH883GxA+&#10;IBvsHZOGb/KwKy4vcsyMO/M7zcdQizjCPkMNTQhDJqWvGrLoV24gjt2XGy2GGMdamhHPcdz2UiVJ&#10;Ki22HB8aHOixoao7TlbD6/g2q08sT4fOqvDCRPvuadL6+mrZP4AItIQ/GH71ozoU0al0Exsveg1b&#10;FUENtymI2G7Su3sQZcS2ag2yyOV//+IHAAD//wMAUEsBAi0AFAAGAAgAAAAhALaDOJL+AAAA4QEA&#10;ABMAAAAAAAAAAAAAAAAAAAAAAFtDb250ZW50X1R5cGVzXS54bWxQSwECLQAUAAYACAAAACEAOP0h&#10;/9YAAACUAQAACwAAAAAAAAAAAAAAAAAvAQAAX3JlbHMvLnJlbHNQSwECLQAUAAYACAAAACEA8dVi&#10;voYCAACcBQAADgAAAAAAAAAAAAAAAAAuAgAAZHJzL2Uyb0RvYy54bWxQSwECLQAUAAYACAAAACEA&#10;lmm31tsAAAAHAQAADwAAAAAAAAAAAAAAAADgBAAAZHJzL2Rvd25yZXYueG1sUEsFBgAAAAAEAAQA&#10;8wAAAOgFAAAAAA==&#10;" fillcolor="white [3212]" strokecolor="black [3213]">
                <v:shadow on="t" color="black" opacity="22937f" origin=",.5" offset="0,.63889mm"/>
                <v:textbox>
                  <w:txbxContent>
                    <w:p w:rsidR="004F7791" w:rsidRPr="004F7791" w:rsidRDefault="004F7791" w:rsidP="004F7791">
                      <w:pPr>
                        <w:rPr>
                          <w:noProof/>
                          <w:color w:val="000000" w:themeColor="text1"/>
                        </w:rPr>
                      </w:pPr>
                      <w:r w:rsidRPr="004F7791">
                        <w:rPr>
                          <w:rFonts w:ascii="Courier New" w:hAnsi="Courier New"/>
                          <w:noProof/>
                          <w:color w:val="000000" w:themeColor="text1"/>
                          <w:sz w:val="18"/>
                        </w:rPr>
                        <w:t>import numpy as np</w:t>
                      </w:r>
                      <w:r w:rsidRPr="004F7791">
                        <w:rPr>
                          <w:rFonts w:ascii="Courier New" w:hAnsi="Courier New"/>
                          <w:noProof/>
                          <w:color w:val="000000" w:themeColor="text1"/>
                          <w:sz w:val="18"/>
                        </w:rPr>
                        <w:br/>
                      </w:r>
                      <w:r w:rsidRPr="004F7791">
                        <w:rPr>
                          <w:rFonts w:ascii="Courier New" w:hAnsi="Courier New"/>
                          <w:noProof/>
                          <w:color w:val="000000" w:themeColor="text1"/>
                          <w:sz w:val="18"/>
                        </w:rPr>
                        <w:br/>
                        <w:t>def compute_background(frames, alpha=0.1):</w:t>
                      </w:r>
                      <w:r w:rsidRPr="004F7791">
                        <w:rPr>
                          <w:rFonts w:ascii="Courier New" w:hAnsi="Courier New"/>
                          <w:noProof/>
                          <w:color w:val="000000" w:themeColor="text1"/>
                          <w:sz w:val="18"/>
                        </w:rPr>
                        <w:br/>
                        <w:t xml:space="preserve">    bg_model = frames[0]</w:t>
                      </w:r>
                      <w:r w:rsidRPr="004F7791">
                        <w:rPr>
                          <w:rFonts w:ascii="Courier New" w:hAnsi="Courier New"/>
                          <w:noProof/>
                          <w:color w:val="000000" w:themeColor="text1"/>
                          <w:sz w:val="18"/>
                        </w:rPr>
                        <w:br/>
                        <w:t xml:space="preserve">    for i in range(1, len(frames)):</w:t>
                      </w:r>
                      <w:r w:rsidRPr="004F7791">
                        <w:rPr>
                          <w:rFonts w:ascii="Courier New" w:hAnsi="Courier New"/>
                          <w:noProof/>
                          <w:color w:val="000000" w:themeColor="text1"/>
                          <w:sz w:val="18"/>
                        </w:rPr>
                        <w:br/>
                        <w:t xml:space="preserve">        bg_model = alpha * frames[i] + (1 - alpha) * bg_model</w:t>
                      </w:r>
                      <w:r w:rsidRPr="004F7791">
                        <w:rPr>
                          <w:rFonts w:ascii="Courier New" w:hAnsi="Courier New"/>
                          <w:noProof/>
                          <w:color w:val="000000" w:themeColor="text1"/>
                          <w:sz w:val="18"/>
                        </w:rPr>
                        <w:br/>
                        <w:t xml:space="preserve">    return bg_model</w:t>
                      </w:r>
                    </w:p>
                  </w:txbxContent>
                </v:textbox>
              </v:rect>
            </w:pict>
          </mc:Fallback>
        </mc:AlternateContent>
      </w:r>
    </w:p>
    <w:p w:rsidR="004F7791" w:rsidRDefault="004F7791">
      <w:pPr>
        <w:pStyle w:val="Heading2"/>
      </w:pPr>
    </w:p>
    <w:p w:rsidR="004F7791" w:rsidRDefault="004F7791">
      <w:pPr>
        <w:pStyle w:val="Heading2"/>
      </w:pPr>
    </w:p>
    <w:p w:rsidR="004F7791" w:rsidRPr="004F7791" w:rsidRDefault="004F7791" w:rsidP="004F7791"/>
    <w:p w:rsidR="004B4167" w:rsidRDefault="000D7101">
      <w:pPr>
        <w:pStyle w:val="Heading2"/>
      </w:pPr>
      <w:r>
        <w:t>E.1.3 Background Subtraction Function</w:t>
      </w:r>
    </w:p>
    <w:p w:rsidR="004F7791" w:rsidRDefault="001341D8" w:rsidP="004F7791">
      <w:r>
        <w:rPr>
          <w:rFonts w:ascii="Courier New" w:hAnsi="Courier New"/>
          <w:noProof/>
          <w:sz w:val="18"/>
        </w:rPr>
        <mc:AlternateContent>
          <mc:Choice Requires="wps">
            <w:drawing>
              <wp:anchor distT="0" distB="0" distL="114300" distR="114300" simplePos="0" relativeHeight="251626496" behindDoc="0" locked="0" layoutInCell="1" allowOverlap="1" wp14:anchorId="208C0FC5" wp14:editId="3845AA52">
                <wp:simplePos x="0" y="0"/>
                <wp:positionH relativeFrom="column">
                  <wp:posOffset>58479</wp:posOffset>
                </wp:positionH>
                <wp:positionV relativeFrom="paragraph">
                  <wp:posOffset>11268</wp:posOffset>
                </wp:positionV>
                <wp:extent cx="5438775" cy="457200"/>
                <wp:effectExtent l="57150" t="19050" r="85725" b="95250"/>
                <wp:wrapNone/>
                <wp:docPr id="3" name="Rectangle 3"/>
                <wp:cNvGraphicFramePr/>
                <a:graphic xmlns:a="http://schemas.openxmlformats.org/drawingml/2006/main">
                  <a:graphicData uri="http://schemas.microsoft.com/office/word/2010/wordprocessingShape">
                    <wps:wsp>
                      <wps:cNvSpPr/>
                      <wps:spPr>
                        <a:xfrm>
                          <a:off x="0" y="0"/>
                          <a:ext cx="5438775" cy="4572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F7791" w:rsidRPr="004F7791" w:rsidRDefault="004F7791" w:rsidP="004F7791">
                            <w:pPr>
                              <w:rPr>
                                <w:noProof/>
                                <w:color w:val="000000" w:themeColor="text1"/>
                              </w:rPr>
                            </w:pPr>
                            <w:r w:rsidRPr="004F7791">
                              <w:rPr>
                                <w:rFonts w:ascii="Courier New" w:hAnsi="Courier New"/>
                                <w:noProof/>
                                <w:color w:val="000000" w:themeColor="text1"/>
                                <w:sz w:val="18"/>
                              </w:rPr>
                              <w:t>def remove_background(frame, bg_model):</w:t>
                            </w:r>
                            <w:r w:rsidRPr="004F7791">
                              <w:rPr>
                                <w:rFonts w:ascii="Courier New" w:hAnsi="Courier New"/>
                                <w:noProof/>
                                <w:color w:val="000000" w:themeColor="text1"/>
                                <w:sz w:val="18"/>
                              </w:rPr>
                              <w:br/>
                              <w:t xml:space="preserve">    return np.clip(frame - bg_model, 0, 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C0FC5" id="Rectangle 3" o:spid="_x0000_s1028" style="position:absolute;margin-left:4.6pt;margin-top:.9pt;width:428.25pt;height:36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BWhQIAAJsFAAAOAAAAZHJzL2Uyb0RvYy54bWysVNtOGzEQfa/Uf7D8XjY3CkTZoAhEVQkB&#10;AiqeHa+drOT1uGMnu+nXd+y9QGkkpKovXntnznjm+MwsLpvKsL1CX4LN+fhkxJmyEorSbnL+4/nm&#10;yzlnPghbCANW5fygPL9cfv60qN1cTWALplDIKIj189rlfBuCm2eZl1tVCX8CTlkyasBKBDriJitQ&#10;1BS9MtlkNPqa1YCFQ5DKe/p73Rr5MsXXWslwr7VXgZmcU24hrZjWdVyz5ULMNyjctpRdGuIfsqhE&#10;aenSIdS1CILtsPwrVFVKBA86nEioMtC6lCrVQNWMR++qedoKp1ItRI53A03+/4WVd/sHZGWR8yln&#10;VlT0RI9EmrAbo9g00lM7PyevJ/eA3cnTNtbaaKzil6pgTaL0MFCqmsAk/TydTc/Pzk45k2SbnZ7R&#10;m8Wg2SvaoQ/fFFQsbnKOdHtiUuxvfWhde5d4mQdTFjelMekQZaKuDLK9oAdeb8Zd8D+8jP0IGJoj&#10;QMoxIrNIQFty2oWDUTGesY9KE3NU5DglnDT7moyQUtnQx03eEaYp9QE4/RjY+UeoSnoewJOPwQMi&#10;3Qw2DOCqtIDHApghZd369wy0dUcKQrNukmQmvT7WUBxIRghtf3knb0p6zVvhw4NAaihqPRoS4Z4W&#10;baDOOXQ7zraAv479j/6kc7JyVlOD5tz/3AlUnJnvljrgYjybxY5Oh6QszvCtZf3WYnfVFZBExjSO&#10;nExbAmMw/VYjVC80S1bxVjIJK+nunMuA/eEqtIODppFUq1Vyoy52ItzaJyd7HUS1PjcvAl0n6UDN&#10;cAd9M4v5O2W3vvGFLKx2AXSZZB+ZbnntXoAmQGqcblrFEfP2nLxeZ+ryNwAAAP//AwBQSwMEFAAG&#10;AAgAAAAhAGiE0+3aAAAABgEAAA8AAABkcnMvZG93bnJldi54bWxMjs1OwzAQhO9IvIO1SNyoQxBt&#10;msapKhBIiAuUXrg58ZJEideR7aTh7VlOcJwfzXzFfrGDmNGHzpGC21UCAql2pqNGwenj6SYDEaIm&#10;owdHqOAbA+zLy4tC58ad6R3nY2wEj1DItYI2xjGXMtQtWh1WbkTi7Mt5qyNL30jj9ZnH7SDTJFlL&#10;qzvih1aP+NBi3R8nq+DFv87pp65Ob71N4zMhHvrHSanrq+WwAxFxiX9l+MVndCiZqXITmSAGBduU&#10;i2wzP6fZ+n4DolKwuctAloX8j1/+AAAA//8DAFBLAQItABQABgAIAAAAIQC2gziS/gAAAOEBAAAT&#10;AAAAAAAAAAAAAAAAAAAAAABbQ29udGVudF9UeXBlc10ueG1sUEsBAi0AFAAGAAgAAAAhADj9If/W&#10;AAAAlAEAAAsAAAAAAAAAAAAAAAAALwEAAF9yZWxzLy5yZWxzUEsBAi0AFAAGAAgAAAAhANEvAFaF&#10;AgAAmwUAAA4AAAAAAAAAAAAAAAAALgIAAGRycy9lMm9Eb2MueG1sUEsBAi0AFAAGAAgAAAAhAGiE&#10;0+3aAAAABgEAAA8AAAAAAAAAAAAAAAAA3wQAAGRycy9kb3ducmV2LnhtbFBLBQYAAAAABAAEAPMA&#10;AADmBQAAAAA=&#10;" fillcolor="white [3212]" strokecolor="black [3213]">
                <v:shadow on="t" color="black" opacity="22937f" origin=",.5" offset="0,.63889mm"/>
                <v:textbox>
                  <w:txbxContent>
                    <w:p w:rsidR="004F7791" w:rsidRPr="004F7791" w:rsidRDefault="004F7791" w:rsidP="004F7791">
                      <w:pPr>
                        <w:rPr>
                          <w:noProof/>
                          <w:color w:val="000000" w:themeColor="text1"/>
                        </w:rPr>
                      </w:pPr>
                      <w:r w:rsidRPr="004F7791">
                        <w:rPr>
                          <w:rFonts w:ascii="Courier New" w:hAnsi="Courier New"/>
                          <w:noProof/>
                          <w:color w:val="000000" w:themeColor="text1"/>
                          <w:sz w:val="18"/>
                        </w:rPr>
                        <w:t>def remove_background(frame, bg_model):</w:t>
                      </w:r>
                      <w:r w:rsidRPr="004F7791">
                        <w:rPr>
                          <w:rFonts w:ascii="Courier New" w:hAnsi="Courier New"/>
                          <w:noProof/>
                          <w:color w:val="000000" w:themeColor="text1"/>
                          <w:sz w:val="18"/>
                        </w:rPr>
                        <w:br/>
                        <w:t xml:space="preserve">    return np.clip(frame - bg_model, 0, None)</w:t>
                      </w:r>
                    </w:p>
                  </w:txbxContent>
                </v:textbox>
              </v:rect>
            </w:pict>
          </mc:Fallback>
        </mc:AlternateContent>
      </w:r>
    </w:p>
    <w:p w:rsidR="001341D8" w:rsidRDefault="001341D8" w:rsidP="004F7791"/>
    <w:p w:rsidR="001341D8" w:rsidRDefault="001341D8" w:rsidP="001341D8">
      <w:pPr>
        <w:pStyle w:val="Heading2"/>
      </w:pPr>
      <w:r>
        <w:t>E.1.4 Model Input Preparation</w:t>
      </w:r>
    </w:p>
    <w:p w:rsidR="004F7791" w:rsidRPr="004F7791" w:rsidRDefault="001341D8" w:rsidP="004F7791">
      <w:r>
        <w:rPr>
          <w:rFonts w:ascii="Courier New" w:hAnsi="Courier New"/>
          <w:noProof/>
          <w:sz w:val="18"/>
        </w:rPr>
        <mc:AlternateContent>
          <mc:Choice Requires="wps">
            <w:drawing>
              <wp:anchor distT="0" distB="0" distL="114300" distR="114300" simplePos="0" relativeHeight="251646976" behindDoc="0" locked="0" layoutInCell="1" allowOverlap="1" wp14:anchorId="2A53EC36" wp14:editId="70999D0B">
                <wp:simplePos x="0" y="0"/>
                <wp:positionH relativeFrom="column">
                  <wp:posOffset>57785</wp:posOffset>
                </wp:positionH>
                <wp:positionV relativeFrom="paragraph">
                  <wp:posOffset>24795</wp:posOffset>
                </wp:positionV>
                <wp:extent cx="5438775" cy="1658679"/>
                <wp:effectExtent l="57150" t="19050" r="85725" b="93980"/>
                <wp:wrapNone/>
                <wp:docPr id="5" name="Rectangle 5"/>
                <wp:cNvGraphicFramePr/>
                <a:graphic xmlns:a="http://schemas.openxmlformats.org/drawingml/2006/main">
                  <a:graphicData uri="http://schemas.microsoft.com/office/word/2010/wordprocessingShape">
                    <wps:wsp>
                      <wps:cNvSpPr/>
                      <wps:spPr>
                        <a:xfrm>
                          <a:off x="0" y="0"/>
                          <a:ext cx="5438775" cy="1658679"/>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1341D8" w:rsidRPr="001341D8" w:rsidRDefault="001341D8" w:rsidP="001341D8">
                            <w:pPr>
                              <w:rPr>
                                <w:noProof/>
                                <w:color w:val="000000" w:themeColor="text1"/>
                              </w:rPr>
                            </w:pPr>
                            <w:r w:rsidRPr="001341D8">
                              <w:rPr>
                                <w:rFonts w:ascii="Courier New" w:hAnsi="Courier New"/>
                                <w:noProof/>
                                <w:color w:val="000000" w:themeColor="text1"/>
                                <w:sz w:val="18"/>
                              </w:rPr>
                              <w:t>sequence_length = 5</w:t>
                            </w:r>
                            <w:r w:rsidRPr="001341D8">
                              <w:rPr>
                                <w:rFonts w:ascii="Courier New" w:hAnsi="Courier New"/>
                                <w:noProof/>
                                <w:color w:val="000000" w:themeColor="text1"/>
                                <w:sz w:val="18"/>
                              </w:rPr>
                              <w:br/>
                              <w:t>cnn_seq = []</w:t>
                            </w:r>
                            <w:r w:rsidRPr="001341D8">
                              <w:rPr>
                                <w:rFonts w:ascii="Courier New" w:hAnsi="Courier New"/>
                                <w:noProof/>
                                <w:color w:val="000000" w:themeColor="text1"/>
                                <w:sz w:val="18"/>
                              </w:rPr>
                              <w:br/>
                              <w:t>feat_seq = []</w:t>
                            </w:r>
                            <w:r w:rsidRPr="001341D8">
                              <w:rPr>
                                <w:rFonts w:ascii="Courier New" w:hAnsi="Courier New"/>
                                <w:noProof/>
                                <w:color w:val="000000" w:themeColor="text1"/>
                                <w:sz w:val="18"/>
                              </w:rPr>
                              <w:br/>
                              <w:t>y_seq = []</w:t>
                            </w:r>
                            <w:r w:rsidRPr="001341D8">
                              <w:rPr>
                                <w:rFonts w:ascii="Courier New" w:hAnsi="Courier New"/>
                                <w:noProof/>
                                <w:color w:val="000000" w:themeColor="text1"/>
                                <w:sz w:val="18"/>
                              </w:rPr>
                              <w:br/>
                            </w:r>
                            <w:r w:rsidRPr="001341D8">
                              <w:rPr>
                                <w:rFonts w:ascii="Courier New" w:hAnsi="Courier New"/>
                                <w:noProof/>
                                <w:color w:val="000000" w:themeColor="text1"/>
                                <w:sz w:val="18"/>
                              </w:rPr>
                              <w:br/>
                              <w:t>for i in range(len(X) - sequence_length):</w:t>
                            </w:r>
                            <w:r w:rsidRPr="001341D8">
                              <w:rPr>
                                <w:rFonts w:ascii="Courier New" w:hAnsi="Courier New"/>
                                <w:noProof/>
                                <w:color w:val="000000" w:themeColor="text1"/>
                                <w:sz w:val="18"/>
                              </w:rPr>
                              <w:br/>
                              <w:t xml:space="preserve">    cnn_seq.append(X[i:i+sequence_length].reshape(sequence_length, 32, 32, 1))</w:t>
                            </w:r>
                            <w:r w:rsidRPr="001341D8">
                              <w:rPr>
                                <w:rFonts w:ascii="Courier New" w:hAnsi="Courier New"/>
                                <w:noProof/>
                                <w:color w:val="000000" w:themeColor="text1"/>
                                <w:sz w:val="18"/>
                              </w:rPr>
                              <w:br/>
                              <w:t xml:space="preserve">    feat_seq.append(features[i:i+sequence_length])</w:t>
                            </w:r>
                            <w:r w:rsidRPr="001341D8">
                              <w:rPr>
                                <w:rFonts w:ascii="Courier New" w:hAnsi="Courier New"/>
                                <w:noProof/>
                                <w:color w:val="000000" w:themeColor="text1"/>
                                <w:sz w:val="18"/>
                              </w:rPr>
                              <w:br/>
                              <w:t xml:space="preserve">    y_seq.append(labels[i + sequence_length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3EC36" id="Rectangle 5" o:spid="_x0000_s1029" style="position:absolute;margin-left:4.55pt;margin-top:1.95pt;width:428.25pt;height:130.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hhgIAAJwFAAAOAAAAZHJzL2Uyb0RvYy54bWysVNtOGzEQfa/Uf7D8XjYbEgIRGxSBqCoh&#10;QEDFs+O1E0tej2s72U2/vmPvJUCRIlV98Xp27sdn5vKqqTTZCecVmILmJyNKhOFQKrMu6M+X22/n&#10;lPjATMk0GFHQvfD0avH1y2Vt52IMG9ClcASDGD+vbUE3Idh5lnm+ERXzJ2CFQaUEV7GAoltnpWM1&#10;Rq90Nh6NzrIaXGkdcOE9/r1plXSR4kspeHiQ0otAdEGxtpBOl85VPLPFJZuvHbMbxbsy2D9UUTFl&#10;MOkQ6oYFRrZO/RWqUtyBBxlOOFQZSKm4SD1gN/noQzfPG2ZF6gXB8XaAyf+/sPx+9+iIKgs6pcSw&#10;Cp/oCUFjZq0FmUZ4auvnaPVsH10nebzGXhvpqvjFLkiTIN0PkIomEI4/p5PT89kMY3PU5WfT87PZ&#10;RYyaHdyt8+G7gIrES0Edpk9Qst2dD61pbxKzedCqvFVaJyHyRFxrR3YMX3i1zrvg76y0OeYYmk8c&#10;scbomUUE2p7TLey1iPG0eRISocMu81RwIu2hGMa5MKGPm6yjm8TSB8fT446dfXQVidCD8/i48+CR&#10;MoMJg3OlDLjPAuihZNna9wi0fUcIQrNqEmdOe4KsoNwjjxy0A+Ytv1X4mnfMh0fmcKJw9nBLhAc8&#10;pIa6oNDdKNmA+/3Z/2iPREctJTVOaEH9ry1zghL9w+AIXOSTSRzpJEymszEK7q1m9VZjttU1IEVy&#10;3EeWp2u0D7q/SgfVKy6TZcyKKmY45i4oD64XrkO7OXAdcbFcJjMcY8vCnXm2vOdBZOtL88qc7Sgd&#10;cBruoZ9mNv/A7NY2vpCB5TaAVIn2EekW1+4FcAWkwenWVdwxb+VkdViqiz8AAAD//wMAUEsDBBQA&#10;BgAIAAAAIQBdYZ/D3AAAAAcBAAAPAAAAZHJzL2Rvd25yZXYueG1sTI7BToNAFEX3Jv7D5DVxZwcw&#10;JS0yNI1GE+NGazfuHswrEJg3hBko/r3jyi5v7s25J98vphczja61rCBeRyCIK6tbrhWcvl7utyCc&#10;R9bYWyYFP+RgX9ze5Jhpe+FPmo++FgHCLkMFjfdDJqWrGjLo1nYgDt3ZjgZ9iGMt9YiXADe9TKIo&#10;lQZbDg8NDvTUUNUdJ6PgbXyfk28sTx+dSfwrEx2650mpu9VyeAThafH/Y/jTD+pQBKfSTqyd6BXs&#10;4jBU8LADEdptuklBlAqSdBODLHJ57V/8AgAA//8DAFBLAQItABQABgAIAAAAIQC2gziS/gAAAOEB&#10;AAATAAAAAAAAAAAAAAAAAAAAAABbQ29udGVudF9UeXBlc10ueG1sUEsBAi0AFAAGAAgAAAAhADj9&#10;If/WAAAAlAEAAAsAAAAAAAAAAAAAAAAALwEAAF9yZWxzLy5yZWxzUEsBAi0AFAAGAAgAAAAhAFFQ&#10;v+GGAgAAnAUAAA4AAAAAAAAAAAAAAAAALgIAAGRycy9lMm9Eb2MueG1sUEsBAi0AFAAGAAgAAAAh&#10;AF1hn8PcAAAABwEAAA8AAAAAAAAAAAAAAAAA4AQAAGRycy9kb3ducmV2LnhtbFBLBQYAAAAABAAE&#10;APMAAADpBQAAAAA=&#10;" fillcolor="white [3212]" strokecolor="black [3213]">
                <v:shadow on="t" color="black" opacity="22937f" origin=",.5" offset="0,.63889mm"/>
                <v:textbox>
                  <w:txbxContent>
                    <w:p w:rsidR="001341D8" w:rsidRPr="001341D8" w:rsidRDefault="001341D8" w:rsidP="001341D8">
                      <w:pPr>
                        <w:rPr>
                          <w:noProof/>
                          <w:color w:val="000000" w:themeColor="text1"/>
                        </w:rPr>
                      </w:pPr>
                      <w:r w:rsidRPr="001341D8">
                        <w:rPr>
                          <w:rFonts w:ascii="Courier New" w:hAnsi="Courier New"/>
                          <w:noProof/>
                          <w:color w:val="000000" w:themeColor="text1"/>
                          <w:sz w:val="18"/>
                        </w:rPr>
                        <w:t>sequence_length = 5</w:t>
                      </w:r>
                      <w:r w:rsidRPr="001341D8">
                        <w:rPr>
                          <w:rFonts w:ascii="Courier New" w:hAnsi="Courier New"/>
                          <w:noProof/>
                          <w:color w:val="000000" w:themeColor="text1"/>
                          <w:sz w:val="18"/>
                        </w:rPr>
                        <w:br/>
                        <w:t>cnn_seq = []</w:t>
                      </w:r>
                      <w:r w:rsidRPr="001341D8">
                        <w:rPr>
                          <w:rFonts w:ascii="Courier New" w:hAnsi="Courier New"/>
                          <w:noProof/>
                          <w:color w:val="000000" w:themeColor="text1"/>
                          <w:sz w:val="18"/>
                        </w:rPr>
                        <w:br/>
                        <w:t>feat_seq = []</w:t>
                      </w:r>
                      <w:r w:rsidRPr="001341D8">
                        <w:rPr>
                          <w:rFonts w:ascii="Courier New" w:hAnsi="Courier New"/>
                          <w:noProof/>
                          <w:color w:val="000000" w:themeColor="text1"/>
                          <w:sz w:val="18"/>
                        </w:rPr>
                        <w:br/>
                        <w:t>y_seq = []</w:t>
                      </w:r>
                      <w:r w:rsidRPr="001341D8">
                        <w:rPr>
                          <w:rFonts w:ascii="Courier New" w:hAnsi="Courier New"/>
                          <w:noProof/>
                          <w:color w:val="000000" w:themeColor="text1"/>
                          <w:sz w:val="18"/>
                        </w:rPr>
                        <w:br/>
                      </w:r>
                      <w:r w:rsidRPr="001341D8">
                        <w:rPr>
                          <w:rFonts w:ascii="Courier New" w:hAnsi="Courier New"/>
                          <w:noProof/>
                          <w:color w:val="000000" w:themeColor="text1"/>
                          <w:sz w:val="18"/>
                        </w:rPr>
                        <w:br/>
                        <w:t>for i in range(len(X) - sequence_length):</w:t>
                      </w:r>
                      <w:r w:rsidRPr="001341D8">
                        <w:rPr>
                          <w:rFonts w:ascii="Courier New" w:hAnsi="Courier New"/>
                          <w:noProof/>
                          <w:color w:val="000000" w:themeColor="text1"/>
                          <w:sz w:val="18"/>
                        </w:rPr>
                        <w:br/>
                        <w:t xml:space="preserve">    cnn_seq.append(X[i:i+sequence_length].reshape(sequence_length, 32, 32, 1))</w:t>
                      </w:r>
                      <w:r w:rsidRPr="001341D8">
                        <w:rPr>
                          <w:rFonts w:ascii="Courier New" w:hAnsi="Courier New"/>
                          <w:noProof/>
                          <w:color w:val="000000" w:themeColor="text1"/>
                          <w:sz w:val="18"/>
                        </w:rPr>
                        <w:br/>
                        <w:t xml:space="preserve">    feat_seq.append(features[i:i+sequence_length])</w:t>
                      </w:r>
                      <w:r w:rsidRPr="001341D8">
                        <w:rPr>
                          <w:rFonts w:ascii="Courier New" w:hAnsi="Courier New"/>
                          <w:noProof/>
                          <w:color w:val="000000" w:themeColor="text1"/>
                          <w:sz w:val="18"/>
                        </w:rPr>
                        <w:br/>
                        <w:t xml:space="preserve">    y_seq.append(labels[i + sequence_length - 1])</w:t>
                      </w:r>
                    </w:p>
                  </w:txbxContent>
                </v:textbox>
              </v:rect>
            </w:pict>
          </mc:Fallback>
        </mc:AlternateContent>
      </w:r>
    </w:p>
    <w:p w:rsidR="004B4167" w:rsidRDefault="000D7101">
      <w:pPr>
        <w:pStyle w:val="Heading2"/>
      </w:pPr>
      <w:r>
        <w:lastRenderedPageBreak/>
        <w:t>E.1.</w:t>
      </w:r>
      <w:r w:rsidR="001341D8">
        <w:t>5</w:t>
      </w:r>
      <w:r>
        <w:t xml:space="preserve"> Feature Extraction (Gradients, Hot Region Variance, Edges)</w:t>
      </w:r>
    </w:p>
    <w:p w:rsidR="001341D8" w:rsidRDefault="00C93A93">
      <w:pPr>
        <w:pStyle w:val="Heading2"/>
      </w:pPr>
      <w:r>
        <w:rPr>
          <w:rFonts w:ascii="Courier New" w:hAnsi="Courier New"/>
          <w:noProof/>
          <w:sz w:val="18"/>
        </w:rPr>
        <mc:AlternateContent>
          <mc:Choice Requires="wps">
            <w:drawing>
              <wp:anchor distT="0" distB="0" distL="114300" distR="114300" simplePos="0" relativeHeight="251640832" behindDoc="0" locked="0" layoutInCell="1" allowOverlap="1" wp14:anchorId="48620FFA" wp14:editId="750BC827">
                <wp:simplePos x="0" y="0"/>
                <wp:positionH relativeFrom="column">
                  <wp:posOffset>58420</wp:posOffset>
                </wp:positionH>
                <wp:positionV relativeFrom="paragraph">
                  <wp:posOffset>43328</wp:posOffset>
                </wp:positionV>
                <wp:extent cx="5438775" cy="2658110"/>
                <wp:effectExtent l="57150" t="19050" r="85725" b="104140"/>
                <wp:wrapNone/>
                <wp:docPr id="4" name="Rectangle 4"/>
                <wp:cNvGraphicFramePr/>
                <a:graphic xmlns:a="http://schemas.openxmlformats.org/drawingml/2006/main">
                  <a:graphicData uri="http://schemas.microsoft.com/office/word/2010/wordprocessingShape">
                    <wps:wsp>
                      <wps:cNvSpPr/>
                      <wps:spPr>
                        <a:xfrm>
                          <a:off x="0" y="0"/>
                          <a:ext cx="5438775" cy="265811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1341D8" w:rsidRPr="001341D8" w:rsidRDefault="001341D8" w:rsidP="001341D8">
                            <w:pPr>
                              <w:rPr>
                                <w:noProof/>
                                <w:color w:val="000000" w:themeColor="text1"/>
                              </w:rPr>
                            </w:pPr>
                            <w:r w:rsidRPr="001341D8">
                              <w:rPr>
                                <w:rFonts w:ascii="Courier New" w:hAnsi="Courier New"/>
                                <w:noProof/>
                                <w:color w:val="000000" w:themeColor="text1"/>
                                <w:sz w:val="18"/>
                              </w:rPr>
                              <w:t>from scipy.ndimage import sobel</w:t>
                            </w:r>
                            <w:r w:rsidRPr="001341D8">
                              <w:rPr>
                                <w:rFonts w:ascii="Courier New" w:hAnsi="Courier New"/>
                                <w:noProof/>
                                <w:color w:val="000000" w:themeColor="text1"/>
                                <w:sz w:val="18"/>
                              </w:rPr>
                              <w:br/>
                            </w:r>
                            <w:r w:rsidRPr="001341D8">
                              <w:rPr>
                                <w:rFonts w:ascii="Courier New" w:hAnsi="Courier New"/>
                                <w:noProof/>
                                <w:color w:val="000000" w:themeColor="text1"/>
                                <w:sz w:val="18"/>
                              </w:rPr>
                              <w:br/>
                              <w:t>def extract_all_features(sample):</w:t>
                            </w:r>
                            <w:r w:rsidRPr="001341D8">
                              <w:rPr>
                                <w:rFonts w:ascii="Courier New" w:hAnsi="Courier New"/>
                                <w:noProof/>
                                <w:color w:val="000000" w:themeColor="text1"/>
                                <w:sz w:val="18"/>
                              </w:rPr>
                              <w:br/>
                              <w:t xml:space="preserve">    grid = sample.reshape(32, 32)</w:t>
                            </w:r>
                            <w:r w:rsidRPr="001341D8">
                              <w:rPr>
                                <w:rFonts w:ascii="Courier New" w:hAnsi="Courier New"/>
                                <w:noProof/>
                                <w:color w:val="000000" w:themeColor="text1"/>
                                <w:sz w:val="18"/>
                              </w:rPr>
                              <w:br/>
                              <w:t xml:space="preserve">    grad_x = np.diff(grid, axis=1)</w:t>
                            </w:r>
                            <w:r w:rsidRPr="001341D8">
                              <w:rPr>
                                <w:rFonts w:ascii="Courier New" w:hAnsi="Courier New"/>
                                <w:noProof/>
                                <w:color w:val="000000" w:themeColor="text1"/>
                                <w:sz w:val="18"/>
                              </w:rPr>
                              <w:br/>
                              <w:t xml:space="preserve">    grad_y = np.diff(grid, axis=0)</w:t>
                            </w:r>
                            <w:r w:rsidRPr="001341D8">
                              <w:rPr>
                                <w:rFonts w:ascii="Courier New" w:hAnsi="Courier New"/>
                                <w:noProof/>
                                <w:color w:val="000000" w:themeColor="text1"/>
                                <w:sz w:val="18"/>
                              </w:rPr>
                              <w:br/>
                              <w:t xml:space="preserve">    sobel_x = sobel(grid, axis=0)</w:t>
                            </w:r>
                            <w:r w:rsidRPr="001341D8">
                              <w:rPr>
                                <w:rFonts w:ascii="Courier New" w:hAnsi="Courier New"/>
                                <w:noProof/>
                                <w:color w:val="000000" w:themeColor="text1"/>
                                <w:sz w:val="18"/>
                              </w:rPr>
                              <w:br/>
                              <w:t xml:space="preserve">    sobel_y = sobel(grid, axis=1)</w:t>
                            </w:r>
                            <w:r w:rsidRPr="001341D8">
                              <w:rPr>
                                <w:rFonts w:ascii="Courier New" w:hAnsi="Courier New"/>
                                <w:noProof/>
                                <w:color w:val="000000" w:themeColor="text1"/>
                                <w:sz w:val="18"/>
                              </w:rPr>
                              <w:br/>
                              <w:t xml:space="preserve">    edge_mag = np.hypot(sobel_x, sobel_y)</w:t>
                            </w:r>
                            <w:r w:rsidRPr="001341D8">
                              <w:rPr>
                                <w:rFonts w:ascii="Courier New" w:hAnsi="Courier New"/>
                                <w:noProof/>
                                <w:color w:val="000000" w:themeColor="text1"/>
                                <w:sz w:val="18"/>
                              </w:rPr>
                              <w:br/>
                              <w:t xml:space="preserve">    hot_region = grid[grid &gt; grid.mean()]</w:t>
                            </w:r>
                            <w:r w:rsidRPr="001341D8">
                              <w:rPr>
                                <w:rFonts w:ascii="Courier New" w:hAnsi="Courier New"/>
                                <w:noProof/>
                                <w:color w:val="000000" w:themeColor="text1"/>
                                <w:sz w:val="18"/>
                              </w:rPr>
                              <w:br/>
                            </w:r>
                            <w:r w:rsidRPr="001341D8">
                              <w:rPr>
                                <w:rFonts w:ascii="Courier New" w:hAnsi="Courier New"/>
                                <w:noProof/>
                                <w:color w:val="000000" w:themeColor="text1"/>
                                <w:sz w:val="18"/>
                              </w:rPr>
                              <w:br/>
                              <w:t xml:space="preserve">    return [</w:t>
                            </w:r>
                            <w:r w:rsidRPr="001341D8">
                              <w:rPr>
                                <w:rFonts w:ascii="Courier New" w:hAnsi="Courier New"/>
                                <w:noProof/>
                                <w:color w:val="000000" w:themeColor="text1"/>
                                <w:sz w:val="18"/>
                              </w:rPr>
                              <w:br/>
                              <w:t xml:space="preserve">        np.mean(np.abs(grad_x)), np.var(grad_x),</w:t>
                            </w:r>
                            <w:r w:rsidRPr="001341D8">
                              <w:rPr>
                                <w:rFonts w:ascii="Courier New" w:hAnsi="Courier New"/>
                                <w:noProof/>
                                <w:color w:val="000000" w:themeColor="text1"/>
                                <w:sz w:val="18"/>
                              </w:rPr>
                              <w:br/>
                              <w:t xml:space="preserve">        np.mean(np.abs(grad_y)), np.var(grad_y),</w:t>
                            </w:r>
                            <w:r w:rsidRPr="001341D8">
                              <w:rPr>
                                <w:rFonts w:ascii="Courier New" w:hAnsi="Courier New"/>
                                <w:noProof/>
                                <w:color w:val="000000" w:themeColor="text1"/>
                                <w:sz w:val="18"/>
                              </w:rPr>
                              <w:br/>
                              <w:t xml:space="preserve">        np.var(hot_region),</w:t>
                            </w:r>
                            <w:r w:rsidRPr="001341D8">
                              <w:rPr>
                                <w:rFonts w:ascii="Courier New" w:hAnsi="Courier New"/>
                                <w:noProof/>
                                <w:color w:val="000000" w:themeColor="text1"/>
                                <w:sz w:val="18"/>
                              </w:rPr>
                              <w:br/>
                              <w:t xml:space="preserve">        np.mean(edge_mag), np.var(edge_mag)</w:t>
                            </w:r>
                            <w:r w:rsidRPr="001341D8">
                              <w:rPr>
                                <w:rFonts w:ascii="Courier New" w:hAnsi="Courier New"/>
                                <w:noProof/>
                                <w:color w:val="000000" w:themeColor="text1"/>
                                <w:sz w:val="18"/>
                              </w:rPr>
                              <w:br/>
                              <w:t xml:space="preserve">    ]</w:t>
                            </w:r>
                          </w:p>
                          <w:p w:rsidR="001341D8" w:rsidRPr="001341D8" w:rsidRDefault="001341D8" w:rsidP="001341D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20FFA" id="Rectangle 4" o:spid="_x0000_s1030" style="position:absolute;margin-left:4.6pt;margin-top:3.4pt;width:428.25pt;height:209.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AyhgIAAJwFAAAOAAAAZHJzL2Uyb0RvYy54bWysVNtOGzEQfa/Uf7D8XjYbEqARGxSBqCoh&#10;QEDFs+O1E0u2x7Wd7KZf37H3AqVISFVfvJ6d+/GZOb9ojSZ74YMCW9HyaEKJsBxqZTcV/fF0/eWM&#10;khCZrZkGKyp6EIFeLD9/Om/cQkxhC7oWnmAQGxaNq+g2RrcoisC3wrBwBE5YVErwhkUU/aaoPWsw&#10;utHFdDI5KRrwtfPARQj496pT0mWOL6Xg8U7KICLRFcXaYj59PtfpLJbnbLHxzG0V78tg/1CFYcpi&#10;0jHUFYuM7Lz6K5RR3EMAGY84mAKkVFzkHrCbcvKmm8ctcyL3guAEN8IU/l9Yfru/90TVFZ1RYpnB&#10;J3pA0JjdaEFmCZ7GhQVaPbp730sBr6nXVnqTvtgFaTOkhxFS0UbC8ed8dnx2ejqnhKNuejI/K8sM&#10;evHi7nyI3wQYki4V9Zg+Q8n2NyFiSjQdTFK2AFrV10rrLCSeiEvtyZ7hC683ZSoZPf6w0vYjx9i+&#10;44hhkmeREOh6zrd40CLF0/ZBSIQOuyxzwZm0L8UwzoWNQ9xsndwklj46Hn/s2NsnV5EJPTpPP3Ye&#10;PXJmsHF0NsqCfy+AHkuWnf2AQNd3giC267bnTE+JNdQH5JGHbsCC49cKX/OGhXjPPE4Uzh5uiXiH&#10;h9TQVBT6GyVb8L/e+5/skeiopaTBCa1o+LljXlCiv1scga/lbJZGOguz+ekUBf9as36tsTtzCUiR&#10;EveR4/ma7KMertKDecZlskpZUcUsx9wV5dEPwmXsNgeuIy5Wq2yGY+xYvLGPjg88SGx9ap+Zdz2l&#10;I07DLQzTzBZvmN3ZpheysNpFkCrTPiHd4dq/AK6AzO1+XaUd81rOVi9LdfkbAAD//wMAUEsDBBQA&#10;BgAIAAAAIQDREBi03AAAAAcBAAAPAAAAZHJzL2Rvd25yZXYueG1sTM4xT8MwEAXgHYn/YB0SG3Ww&#10;2lBCnKoCgYRYSunC5sRHEiU+R7GThn/PMcF4ek/vvny3uF7MOIbWk4bbVQICqfK2pVrD6eP5Zgsi&#10;REPW9J5QwzcG2BWXF7nJrD/TO87HWAseoZAZDU2MQyZlqBp0Jqz8gMTZlx+diXyOtbSjOfO466VK&#10;klQ60xJ/aMyAjw1W3XFyGl7Ht1l9mvJ06JyKL4S4754mra+vlv0DiIhL/CvDL5/pULCp9BPZIHoN&#10;94qLGlL2c7pNN3cgSg1rtVmDLHL531/8AAAA//8DAFBLAQItABQABgAIAAAAIQC2gziS/gAAAOEB&#10;AAATAAAAAAAAAAAAAAAAAAAAAABbQ29udGVudF9UeXBlc10ueG1sUEsBAi0AFAAGAAgAAAAhADj9&#10;If/WAAAAlAEAAAsAAAAAAAAAAAAAAAAALwEAAF9yZWxzLy5yZWxzUEsBAi0AFAAGAAgAAAAhADBT&#10;0DKGAgAAnAUAAA4AAAAAAAAAAAAAAAAALgIAAGRycy9lMm9Eb2MueG1sUEsBAi0AFAAGAAgAAAAh&#10;ANEQGLTcAAAABwEAAA8AAAAAAAAAAAAAAAAA4AQAAGRycy9kb3ducmV2LnhtbFBLBQYAAAAABAAE&#10;APMAAADpBQAAAAA=&#10;" fillcolor="white [3212]" strokecolor="black [3213]">
                <v:shadow on="t" color="black" opacity="22937f" origin=",.5" offset="0,.63889mm"/>
                <v:textbox>
                  <w:txbxContent>
                    <w:p w:rsidR="001341D8" w:rsidRPr="001341D8" w:rsidRDefault="001341D8" w:rsidP="001341D8">
                      <w:pPr>
                        <w:rPr>
                          <w:noProof/>
                          <w:color w:val="000000" w:themeColor="text1"/>
                        </w:rPr>
                      </w:pPr>
                      <w:r w:rsidRPr="001341D8">
                        <w:rPr>
                          <w:rFonts w:ascii="Courier New" w:hAnsi="Courier New"/>
                          <w:noProof/>
                          <w:color w:val="000000" w:themeColor="text1"/>
                          <w:sz w:val="18"/>
                        </w:rPr>
                        <w:t>from scipy.ndimage import sobel</w:t>
                      </w:r>
                      <w:r w:rsidRPr="001341D8">
                        <w:rPr>
                          <w:rFonts w:ascii="Courier New" w:hAnsi="Courier New"/>
                          <w:noProof/>
                          <w:color w:val="000000" w:themeColor="text1"/>
                          <w:sz w:val="18"/>
                        </w:rPr>
                        <w:br/>
                      </w:r>
                      <w:r w:rsidRPr="001341D8">
                        <w:rPr>
                          <w:rFonts w:ascii="Courier New" w:hAnsi="Courier New"/>
                          <w:noProof/>
                          <w:color w:val="000000" w:themeColor="text1"/>
                          <w:sz w:val="18"/>
                        </w:rPr>
                        <w:br/>
                        <w:t>def extract_all_features(sample):</w:t>
                      </w:r>
                      <w:r w:rsidRPr="001341D8">
                        <w:rPr>
                          <w:rFonts w:ascii="Courier New" w:hAnsi="Courier New"/>
                          <w:noProof/>
                          <w:color w:val="000000" w:themeColor="text1"/>
                          <w:sz w:val="18"/>
                        </w:rPr>
                        <w:br/>
                        <w:t xml:space="preserve">    grid = sample.reshape(32, 32)</w:t>
                      </w:r>
                      <w:r w:rsidRPr="001341D8">
                        <w:rPr>
                          <w:rFonts w:ascii="Courier New" w:hAnsi="Courier New"/>
                          <w:noProof/>
                          <w:color w:val="000000" w:themeColor="text1"/>
                          <w:sz w:val="18"/>
                        </w:rPr>
                        <w:br/>
                        <w:t xml:space="preserve">    grad_x = np.diff(grid, axis=1)</w:t>
                      </w:r>
                      <w:r w:rsidRPr="001341D8">
                        <w:rPr>
                          <w:rFonts w:ascii="Courier New" w:hAnsi="Courier New"/>
                          <w:noProof/>
                          <w:color w:val="000000" w:themeColor="text1"/>
                          <w:sz w:val="18"/>
                        </w:rPr>
                        <w:br/>
                        <w:t xml:space="preserve">    grad_y = np.diff(grid, axis=0)</w:t>
                      </w:r>
                      <w:r w:rsidRPr="001341D8">
                        <w:rPr>
                          <w:rFonts w:ascii="Courier New" w:hAnsi="Courier New"/>
                          <w:noProof/>
                          <w:color w:val="000000" w:themeColor="text1"/>
                          <w:sz w:val="18"/>
                        </w:rPr>
                        <w:br/>
                        <w:t xml:space="preserve">    sobel_x = sobel(grid, axis=0)</w:t>
                      </w:r>
                      <w:r w:rsidRPr="001341D8">
                        <w:rPr>
                          <w:rFonts w:ascii="Courier New" w:hAnsi="Courier New"/>
                          <w:noProof/>
                          <w:color w:val="000000" w:themeColor="text1"/>
                          <w:sz w:val="18"/>
                        </w:rPr>
                        <w:br/>
                        <w:t xml:space="preserve">    sobel_y = sobel(grid, axis=1)</w:t>
                      </w:r>
                      <w:r w:rsidRPr="001341D8">
                        <w:rPr>
                          <w:rFonts w:ascii="Courier New" w:hAnsi="Courier New"/>
                          <w:noProof/>
                          <w:color w:val="000000" w:themeColor="text1"/>
                          <w:sz w:val="18"/>
                        </w:rPr>
                        <w:br/>
                        <w:t xml:space="preserve">    edge_mag = np.hypot(sobel_x, sobel_y)</w:t>
                      </w:r>
                      <w:r w:rsidRPr="001341D8">
                        <w:rPr>
                          <w:rFonts w:ascii="Courier New" w:hAnsi="Courier New"/>
                          <w:noProof/>
                          <w:color w:val="000000" w:themeColor="text1"/>
                          <w:sz w:val="18"/>
                        </w:rPr>
                        <w:br/>
                        <w:t xml:space="preserve">    hot_region = grid[grid &gt; grid.mean()]</w:t>
                      </w:r>
                      <w:r w:rsidRPr="001341D8">
                        <w:rPr>
                          <w:rFonts w:ascii="Courier New" w:hAnsi="Courier New"/>
                          <w:noProof/>
                          <w:color w:val="000000" w:themeColor="text1"/>
                          <w:sz w:val="18"/>
                        </w:rPr>
                        <w:br/>
                      </w:r>
                      <w:r w:rsidRPr="001341D8">
                        <w:rPr>
                          <w:rFonts w:ascii="Courier New" w:hAnsi="Courier New"/>
                          <w:noProof/>
                          <w:color w:val="000000" w:themeColor="text1"/>
                          <w:sz w:val="18"/>
                        </w:rPr>
                        <w:br/>
                        <w:t xml:space="preserve">    return [</w:t>
                      </w:r>
                      <w:r w:rsidRPr="001341D8">
                        <w:rPr>
                          <w:rFonts w:ascii="Courier New" w:hAnsi="Courier New"/>
                          <w:noProof/>
                          <w:color w:val="000000" w:themeColor="text1"/>
                          <w:sz w:val="18"/>
                        </w:rPr>
                        <w:br/>
                        <w:t xml:space="preserve">        np.mean(np.abs(grad_x)), np.var(grad_x),</w:t>
                      </w:r>
                      <w:r w:rsidRPr="001341D8">
                        <w:rPr>
                          <w:rFonts w:ascii="Courier New" w:hAnsi="Courier New"/>
                          <w:noProof/>
                          <w:color w:val="000000" w:themeColor="text1"/>
                          <w:sz w:val="18"/>
                        </w:rPr>
                        <w:br/>
                        <w:t xml:space="preserve">        np.mean(np.abs(grad_y)), np.var(grad_y),</w:t>
                      </w:r>
                      <w:r w:rsidRPr="001341D8">
                        <w:rPr>
                          <w:rFonts w:ascii="Courier New" w:hAnsi="Courier New"/>
                          <w:noProof/>
                          <w:color w:val="000000" w:themeColor="text1"/>
                          <w:sz w:val="18"/>
                        </w:rPr>
                        <w:br/>
                        <w:t xml:space="preserve">        np.var(hot_region),</w:t>
                      </w:r>
                      <w:r w:rsidRPr="001341D8">
                        <w:rPr>
                          <w:rFonts w:ascii="Courier New" w:hAnsi="Courier New"/>
                          <w:noProof/>
                          <w:color w:val="000000" w:themeColor="text1"/>
                          <w:sz w:val="18"/>
                        </w:rPr>
                        <w:br/>
                        <w:t xml:space="preserve">        np.mean(edge_mag), np.var(edge_mag)</w:t>
                      </w:r>
                      <w:r w:rsidRPr="001341D8">
                        <w:rPr>
                          <w:rFonts w:ascii="Courier New" w:hAnsi="Courier New"/>
                          <w:noProof/>
                          <w:color w:val="000000" w:themeColor="text1"/>
                          <w:sz w:val="18"/>
                        </w:rPr>
                        <w:br/>
                        <w:t xml:space="preserve">    ]</w:t>
                      </w:r>
                    </w:p>
                    <w:p w:rsidR="001341D8" w:rsidRPr="001341D8" w:rsidRDefault="001341D8" w:rsidP="001341D8">
                      <w:pPr>
                        <w:rPr>
                          <w:color w:val="000000" w:themeColor="text1"/>
                        </w:rPr>
                      </w:pPr>
                    </w:p>
                  </w:txbxContent>
                </v:textbox>
              </v:rect>
            </w:pict>
          </mc:Fallback>
        </mc:AlternateContent>
      </w:r>
    </w:p>
    <w:p w:rsidR="001341D8" w:rsidRDefault="001341D8">
      <w:pPr>
        <w:pStyle w:val="Heading2"/>
      </w:pPr>
    </w:p>
    <w:p w:rsidR="001341D8" w:rsidRDefault="001341D8">
      <w:pPr>
        <w:pStyle w:val="Heading2"/>
      </w:pPr>
    </w:p>
    <w:p w:rsidR="001341D8" w:rsidRDefault="001341D8">
      <w:pPr>
        <w:pStyle w:val="Heading2"/>
      </w:pPr>
    </w:p>
    <w:p w:rsidR="001341D8" w:rsidRDefault="001341D8">
      <w:pPr>
        <w:pStyle w:val="Heading2"/>
      </w:pPr>
    </w:p>
    <w:p w:rsidR="001341D8" w:rsidRDefault="001341D8">
      <w:pPr>
        <w:pStyle w:val="Heading2"/>
      </w:pPr>
    </w:p>
    <w:p w:rsidR="001341D8" w:rsidRDefault="001341D8" w:rsidP="001341D8"/>
    <w:p w:rsidR="001341D8" w:rsidRPr="001341D8" w:rsidRDefault="001341D8" w:rsidP="001341D8"/>
    <w:p w:rsidR="004B4167" w:rsidRDefault="000D7101">
      <w:pPr>
        <w:pStyle w:val="Heading2"/>
      </w:pPr>
      <w:r>
        <w:t>E.1.6 Hybrid CNN + Conv1D Model Architecture</w:t>
      </w:r>
    </w:p>
    <w:p w:rsidR="00C93A93" w:rsidRDefault="00C93A93" w:rsidP="00C93A93">
      <w:r>
        <w:rPr>
          <w:rFonts w:ascii="Courier New" w:hAnsi="Courier New"/>
          <w:noProof/>
          <w:sz w:val="18"/>
        </w:rPr>
        <mc:AlternateContent>
          <mc:Choice Requires="wps">
            <w:drawing>
              <wp:anchor distT="0" distB="0" distL="114300" distR="114300" simplePos="0" relativeHeight="251652096" behindDoc="0" locked="0" layoutInCell="1" allowOverlap="1" wp14:anchorId="12BE3AB9" wp14:editId="26DF8F3E">
                <wp:simplePos x="0" y="0"/>
                <wp:positionH relativeFrom="column">
                  <wp:posOffset>58479</wp:posOffset>
                </wp:positionH>
                <wp:positionV relativeFrom="paragraph">
                  <wp:posOffset>113133</wp:posOffset>
                </wp:positionV>
                <wp:extent cx="5438775" cy="4550735"/>
                <wp:effectExtent l="57150" t="19050" r="85725" b="97790"/>
                <wp:wrapNone/>
                <wp:docPr id="6" name="Rectangle 6"/>
                <wp:cNvGraphicFramePr/>
                <a:graphic xmlns:a="http://schemas.openxmlformats.org/drawingml/2006/main">
                  <a:graphicData uri="http://schemas.microsoft.com/office/word/2010/wordprocessingShape">
                    <wps:wsp>
                      <wps:cNvSpPr/>
                      <wps:spPr>
                        <a:xfrm>
                          <a:off x="0" y="0"/>
                          <a:ext cx="5438775" cy="4550735"/>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C93A93" w:rsidRPr="00C93A93" w:rsidRDefault="00C93A93" w:rsidP="00C93A93">
                            <w:pPr>
                              <w:rPr>
                                <w:noProof/>
                                <w:color w:val="000000" w:themeColor="text1"/>
                              </w:rPr>
                            </w:pPr>
                            <w:r w:rsidRPr="00C93A93">
                              <w:rPr>
                                <w:rFonts w:ascii="Courier New" w:hAnsi="Courier New"/>
                                <w:noProof/>
                                <w:color w:val="000000" w:themeColor="text1"/>
                                <w:sz w:val="18"/>
                              </w:rPr>
                              <w:t>from tensorflow.keras.models import Model</w:t>
                            </w:r>
                            <w:r w:rsidRPr="00C93A93">
                              <w:rPr>
                                <w:rFonts w:ascii="Courier New" w:hAnsi="Courier New"/>
                                <w:noProof/>
                                <w:color w:val="000000" w:themeColor="text1"/>
                                <w:sz w:val="18"/>
                              </w:rPr>
                              <w:br/>
                              <w:t>from tensorflow.keras.layers import (</w:t>
                            </w:r>
                            <w:r w:rsidRPr="00C93A93">
                              <w:rPr>
                                <w:rFonts w:ascii="Courier New" w:hAnsi="Courier New"/>
                                <w:noProof/>
                                <w:color w:val="000000" w:themeColor="text1"/>
                                <w:sz w:val="18"/>
                              </w:rPr>
                              <w:br/>
                              <w:t xml:space="preserve">    Input, Conv2D, MaxPooling2D, Flatten, Dense, Dropout,</w:t>
                            </w:r>
                            <w:r w:rsidRPr="00C93A93">
                              <w:rPr>
                                <w:rFonts w:ascii="Courier New" w:hAnsi="Courier New"/>
                                <w:noProof/>
                                <w:color w:val="000000" w:themeColor="text1"/>
                                <w:sz w:val="18"/>
                              </w:rPr>
                              <w:br/>
                              <w:t xml:space="preserve">    TimeDistributed, Conv1D, GlobalAveragePooling1D, Concatenate</w:t>
                            </w:r>
                            <w:r w:rsidRPr="00C93A93">
                              <w:rPr>
                                <w:rFonts w:ascii="Courier New" w:hAnsi="Courier New"/>
                                <w:noProof/>
                                <w:color w:val="000000" w:themeColor="text1"/>
                                <w:sz w:val="18"/>
                              </w:rPr>
                              <w:br/>
                              <w:t>)</w:t>
                            </w:r>
                            <w:r w:rsidRPr="00C93A93">
                              <w:rPr>
                                <w:rFonts w:ascii="Courier New" w:hAnsi="Courier New"/>
                                <w:noProof/>
                                <w:color w:val="000000" w:themeColor="text1"/>
                                <w:sz w:val="18"/>
                              </w:rPr>
                              <w:br/>
                            </w:r>
                            <w:r w:rsidRPr="00C93A93">
                              <w:rPr>
                                <w:rFonts w:ascii="Courier New" w:hAnsi="Courier New"/>
                                <w:noProof/>
                                <w:color w:val="000000" w:themeColor="text1"/>
                                <w:sz w:val="18"/>
                              </w:rPr>
                              <w:br/>
                              <w:t>cnn_input = Input(shape=(5, 32, 32, 1))</w:t>
                            </w:r>
                            <w:r w:rsidRPr="00C93A93">
                              <w:rPr>
                                <w:rFonts w:ascii="Courier New" w:hAnsi="Courier New"/>
                                <w:noProof/>
                                <w:color w:val="000000" w:themeColor="text1"/>
                                <w:sz w:val="18"/>
                              </w:rPr>
                              <w:br/>
                              <w:t>feat_input = Input(shape=(5, 7))</w:t>
                            </w:r>
                            <w:r w:rsidRPr="00C93A93">
                              <w:rPr>
                                <w:rFonts w:ascii="Courier New" w:hAnsi="Courier New"/>
                                <w:noProof/>
                                <w:color w:val="000000" w:themeColor="text1"/>
                                <w:sz w:val="18"/>
                              </w:rPr>
                              <w:br/>
                            </w:r>
                            <w:r w:rsidRPr="00C93A93">
                              <w:rPr>
                                <w:rFonts w:ascii="Courier New" w:hAnsi="Courier New"/>
                                <w:noProof/>
                                <w:color w:val="000000" w:themeColor="text1"/>
                                <w:sz w:val="18"/>
                              </w:rPr>
                              <w:br/>
                              <w:t>cnn_branch = TimeDistributed(Conv2D(16, (3,3), activation='relu'))(cnn_input)</w:t>
                            </w:r>
                            <w:r w:rsidRPr="00C93A93">
                              <w:rPr>
                                <w:rFonts w:ascii="Courier New" w:hAnsi="Courier New"/>
                                <w:noProof/>
                                <w:color w:val="000000" w:themeColor="text1"/>
                                <w:sz w:val="18"/>
                              </w:rPr>
                              <w:br/>
                              <w:t>cnn_branch = TimeDistributed(MaxPooling2D((2,2)))(cnn_branch)</w:t>
                            </w:r>
                            <w:r w:rsidRPr="00C93A93">
                              <w:rPr>
                                <w:rFonts w:ascii="Courier New" w:hAnsi="Courier New"/>
                                <w:noProof/>
                                <w:color w:val="000000" w:themeColor="text1"/>
                                <w:sz w:val="18"/>
                              </w:rPr>
                              <w:br/>
                              <w:t>cnn_branch = TimeDistributed(Conv2D(32, (3,3), activation='relu'))(cnn_branch)</w:t>
                            </w:r>
                            <w:r w:rsidRPr="00C93A93">
                              <w:rPr>
                                <w:rFonts w:ascii="Courier New" w:hAnsi="Courier New"/>
                                <w:noProof/>
                                <w:color w:val="000000" w:themeColor="text1"/>
                                <w:sz w:val="18"/>
                              </w:rPr>
                              <w:br/>
                              <w:t>cnn_branch = TimeDistributed(MaxPooling2D((2,2)))(cnn_branch)</w:t>
                            </w:r>
                            <w:r w:rsidRPr="00C93A93">
                              <w:rPr>
                                <w:rFonts w:ascii="Courier New" w:hAnsi="Courier New"/>
                                <w:noProof/>
                                <w:color w:val="000000" w:themeColor="text1"/>
                                <w:sz w:val="18"/>
                              </w:rPr>
                              <w:br/>
                              <w:t>cnn_branch = TimeDistributed(Flatten())(cnn_branch)</w:t>
                            </w:r>
                            <w:r w:rsidRPr="00C93A93">
                              <w:rPr>
                                <w:rFonts w:ascii="Courier New" w:hAnsi="Courier New"/>
                                <w:noProof/>
                                <w:color w:val="000000" w:themeColor="text1"/>
                                <w:sz w:val="18"/>
                              </w:rPr>
                              <w:br/>
                              <w:t>cnn_branch = Conv1D(32, 3, activation='relu', padding='same')(cnn_branch)</w:t>
                            </w:r>
                            <w:r w:rsidRPr="00C93A93">
                              <w:rPr>
                                <w:rFonts w:ascii="Courier New" w:hAnsi="Courier New"/>
                                <w:noProof/>
                                <w:color w:val="000000" w:themeColor="text1"/>
                                <w:sz w:val="18"/>
                              </w:rPr>
                              <w:br/>
                              <w:t>cnn_branch = GlobalAveragePooling1D()(cnn_branch)</w:t>
                            </w:r>
                            <w:r w:rsidRPr="00C93A93">
                              <w:rPr>
                                <w:rFonts w:ascii="Courier New" w:hAnsi="Courier New"/>
                                <w:noProof/>
                                <w:color w:val="000000" w:themeColor="text1"/>
                                <w:sz w:val="18"/>
                              </w:rPr>
                              <w:br/>
                            </w:r>
                            <w:r w:rsidRPr="00C93A93">
                              <w:rPr>
                                <w:rFonts w:ascii="Courier New" w:hAnsi="Courier New"/>
                                <w:noProof/>
                                <w:color w:val="000000" w:themeColor="text1"/>
                                <w:sz w:val="18"/>
                              </w:rPr>
                              <w:br/>
                              <w:t>feat_branch = Conv1D(16, 3, activation='relu', padding='same')(feat_input)</w:t>
                            </w:r>
                            <w:r w:rsidRPr="00C93A93">
                              <w:rPr>
                                <w:rFonts w:ascii="Courier New" w:hAnsi="Courier New"/>
                                <w:noProof/>
                                <w:color w:val="000000" w:themeColor="text1"/>
                                <w:sz w:val="18"/>
                              </w:rPr>
                              <w:br/>
                              <w:t>feat_branch = GlobalAveragePooling1D()(feat_branch)</w:t>
                            </w:r>
                            <w:r w:rsidRPr="00C93A93">
                              <w:rPr>
                                <w:rFonts w:ascii="Courier New" w:hAnsi="Courier New"/>
                                <w:noProof/>
                                <w:color w:val="000000" w:themeColor="text1"/>
                                <w:sz w:val="18"/>
                              </w:rPr>
                              <w:br/>
                            </w:r>
                            <w:r w:rsidRPr="00C93A93">
                              <w:rPr>
                                <w:rFonts w:ascii="Courier New" w:hAnsi="Courier New"/>
                                <w:noProof/>
                                <w:color w:val="000000" w:themeColor="text1"/>
                                <w:sz w:val="18"/>
                              </w:rPr>
                              <w:br/>
                              <w:t>combined = Concatenate()([cnn_branch, feat_branch])</w:t>
                            </w:r>
                            <w:r w:rsidRPr="00C93A93">
                              <w:rPr>
                                <w:rFonts w:ascii="Courier New" w:hAnsi="Courier New"/>
                                <w:noProof/>
                                <w:color w:val="000000" w:themeColor="text1"/>
                                <w:sz w:val="18"/>
                              </w:rPr>
                              <w:br/>
                              <w:t>combined = Dense(128, activation='relu')(combined)</w:t>
                            </w:r>
                            <w:r w:rsidRPr="00C93A93">
                              <w:rPr>
                                <w:rFonts w:ascii="Courier New" w:hAnsi="Courier New"/>
                                <w:noProof/>
                                <w:color w:val="000000" w:themeColor="text1"/>
                                <w:sz w:val="18"/>
                              </w:rPr>
                              <w:br/>
                              <w:t>combined = Dropout(0.3)(combined)</w:t>
                            </w:r>
                            <w:r w:rsidRPr="00C93A93">
                              <w:rPr>
                                <w:rFonts w:ascii="Courier New" w:hAnsi="Courier New"/>
                                <w:noProof/>
                                <w:color w:val="000000" w:themeColor="text1"/>
                                <w:sz w:val="18"/>
                              </w:rPr>
                              <w:br/>
                              <w:t>out = Dense(1, activation='sigmoid')(combined)</w:t>
                            </w:r>
                            <w:r w:rsidRPr="00C93A93">
                              <w:rPr>
                                <w:rFonts w:ascii="Courier New" w:hAnsi="Courier New"/>
                                <w:noProof/>
                                <w:color w:val="000000" w:themeColor="text1"/>
                                <w:sz w:val="18"/>
                              </w:rPr>
                              <w:br/>
                            </w:r>
                            <w:r w:rsidRPr="00C93A93">
                              <w:rPr>
                                <w:rFonts w:ascii="Courier New" w:hAnsi="Courier New"/>
                                <w:noProof/>
                                <w:color w:val="000000" w:themeColor="text1"/>
                                <w:sz w:val="18"/>
                              </w:rPr>
                              <w:br/>
                              <w:t>model = Model(inputs=[cnn_input, feat_input], outputs=out)</w:t>
                            </w:r>
                            <w:r w:rsidRPr="00C93A93">
                              <w:rPr>
                                <w:rFonts w:ascii="Courier New" w:hAnsi="Courier New"/>
                                <w:noProof/>
                                <w:color w:val="000000" w:themeColor="text1"/>
                                <w:sz w:val="18"/>
                              </w:rPr>
                              <w:br/>
                              <w:t>model.compile(optimizer='adam', loss='binary_crossentropy', metrics=['accuracy'])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E3AB9" id="Rectangle 6" o:spid="_x0000_s1031" style="position:absolute;margin-left:4.6pt;margin-top:8.9pt;width:428.25pt;height:358.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5OBhAIAAJwFAAAOAAAAZHJzL2Uyb0RvYy54bWysVEtPGzEQvlfqf7B8L5uEhNCIDYpAVJUQ&#10;IKDi7HjtxJLtcW0nu+mv79j7CKVISFUvuzOe9zePi8vGaLIXPiiwJR2fjCgRlkOl7KakP55vvpxT&#10;EiKzFdNgRUkPItDL5edPF7VbiAlsQVfCE3Riw6J2Jd3G6BZFEfhWGBZOwAmLQgnesIis3xSVZzV6&#10;N7qYjEZnRQ2+ch64CAFfr1shXWb/Ugoe76UMIhJdUswt5q/P33X6FssLtth45raKd2mwf8jCMGUx&#10;6ODqmkVGdl795coo7iGAjCccTAFSKi5yDVjNePSmmqctcyLXguAEN8AU/p9bfrd/8ERVJT2jxDKD&#10;LXpE0JjdaEHOEjy1CwvUenIPvuMCkqnWRnqT/lgFaTKkhwFS0UTC8XE2PT2fz2eUcJRNZ7PR/HSW&#10;vBZHc+dD/CbAkESU1GP4DCXb34bYqvYqKVoAraobpXVm0pyIK+3JnmGH15tx5/wPLW0/MozNO4aY&#10;Y7IsEgJtzZmKBy2SP20fhUTosMpxTjgP7TEZxrmwsfebtZOZxNQHw9OPDTv9ZCryQA/Gk4+NB4sc&#10;GWwcjI2y4N9zoIeUZavfI9DWnSCIzbrJM5NbmV7WUB1wjjy0CxYcv1HYzVsW4gPzuFG4e3gl4j1+&#10;pIa6pNBRlGzB/3rvPenjoKOUkho3tKTh5455QYn+bnEFvo6n07TSmZnO5hNk/GvJ+rXE7swV4IiM&#10;8R45nsmkH3VPSg/mBY/JKkVFEbMcY5eUR98zV7G9HHiOuFitshqusWPx1j453s9Bmtbn5oV51410&#10;xG24g36b2eLNZLe6qUMWVrsIUuWxP+LadQBPQF6c7lylG/Oaz1rHo7r8DQAA//8DAFBLAwQUAAYA&#10;CAAAACEADgPeVN0AAAAIAQAADwAAAGRycy9kb3ducmV2LnhtbEyPwU7DMBBE70j8g7VI3KhDoE0J&#10;caoKBBLiAqUXbk68JFHidWQ7afh7lhMcd2Y0+6bYLXYQM/rQOVJwvUpAINXOdNQoOH48XW1BhKjJ&#10;6MERKvjGALvy/KzQuXEnesf5EBvBJRRyraCNccylDHWLVoeVG5HY+3Le6sinb6Tx+sTldpBpkmyk&#10;1R3xh1aP+NBi3R8mq+DFv87pp66Ob71N4zMh7vvHSanLi2V/DyLiEv/C8IvP6FAyU+UmMkEMCu5S&#10;DrKc8QC2t5t1BqJSkN3crkGWhfw/oPwBAAD//wMAUEsBAi0AFAAGAAgAAAAhALaDOJL+AAAA4QEA&#10;ABMAAAAAAAAAAAAAAAAAAAAAAFtDb250ZW50X1R5cGVzXS54bWxQSwECLQAUAAYACAAAACEAOP0h&#10;/9YAAACUAQAACwAAAAAAAAAAAAAAAAAvAQAAX3JlbHMvLnJlbHNQSwECLQAUAAYACAAAACEAbGOT&#10;gYQCAACcBQAADgAAAAAAAAAAAAAAAAAuAgAAZHJzL2Uyb0RvYy54bWxQSwECLQAUAAYACAAAACEA&#10;DgPeVN0AAAAIAQAADwAAAAAAAAAAAAAAAADeBAAAZHJzL2Rvd25yZXYueG1sUEsFBgAAAAAEAAQA&#10;8wAAAOgFAAAAAA==&#10;" fillcolor="white [3212]" strokecolor="black [3213]">
                <v:shadow on="t" color="black" opacity="22937f" origin=",.5" offset="0,.63889mm"/>
                <v:textbox>
                  <w:txbxContent>
                    <w:p w:rsidR="00C93A93" w:rsidRPr="00C93A93" w:rsidRDefault="00C93A93" w:rsidP="00C93A93">
                      <w:pPr>
                        <w:rPr>
                          <w:noProof/>
                          <w:color w:val="000000" w:themeColor="text1"/>
                        </w:rPr>
                      </w:pPr>
                      <w:r w:rsidRPr="00C93A93">
                        <w:rPr>
                          <w:rFonts w:ascii="Courier New" w:hAnsi="Courier New"/>
                          <w:noProof/>
                          <w:color w:val="000000" w:themeColor="text1"/>
                          <w:sz w:val="18"/>
                        </w:rPr>
                        <w:t>from tensorflow.keras.models import Model</w:t>
                      </w:r>
                      <w:r w:rsidRPr="00C93A93">
                        <w:rPr>
                          <w:rFonts w:ascii="Courier New" w:hAnsi="Courier New"/>
                          <w:noProof/>
                          <w:color w:val="000000" w:themeColor="text1"/>
                          <w:sz w:val="18"/>
                        </w:rPr>
                        <w:br/>
                        <w:t>from tensorflow.keras.layers import (</w:t>
                      </w:r>
                      <w:r w:rsidRPr="00C93A93">
                        <w:rPr>
                          <w:rFonts w:ascii="Courier New" w:hAnsi="Courier New"/>
                          <w:noProof/>
                          <w:color w:val="000000" w:themeColor="text1"/>
                          <w:sz w:val="18"/>
                        </w:rPr>
                        <w:br/>
                        <w:t xml:space="preserve">    Input, Conv2D, MaxPooling2D, Flatten, Dense, Dropout,</w:t>
                      </w:r>
                      <w:r w:rsidRPr="00C93A93">
                        <w:rPr>
                          <w:rFonts w:ascii="Courier New" w:hAnsi="Courier New"/>
                          <w:noProof/>
                          <w:color w:val="000000" w:themeColor="text1"/>
                          <w:sz w:val="18"/>
                        </w:rPr>
                        <w:br/>
                        <w:t xml:space="preserve">    TimeDistributed, Conv1D, GlobalAveragePooling1D, Concatenate</w:t>
                      </w:r>
                      <w:r w:rsidRPr="00C93A93">
                        <w:rPr>
                          <w:rFonts w:ascii="Courier New" w:hAnsi="Courier New"/>
                          <w:noProof/>
                          <w:color w:val="000000" w:themeColor="text1"/>
                          <w:sz w:val="18"/>
                        </w:rPr>
                        <w:br/>
                        <w:t>)</w:t>
                      </w:r>
                      <w:r w:rsidRPr="00C93A93">
                        <w:rPr>
                          <w:rFonts w:ascii="Courier New" w:hAnsi="Courier New"/>
                          <w:noProof/>
                          <w:color w:val="000000" w:themeColor="text1"/>
                          <w:sz w:val="18"/>
                        </w:rPr>
                        <w:br/>
                      </w:r>
                      <w:r w:rsidRPr="00C93A93">
                        <w:rPr>
                          <w:rFonts w:ascii="Courier New" w:hAnsi="Courier New"/>
                          <w:noProof/>
                          <w:color w:val="000000" w:themeColor="text1"/>
                          <w:sz w:val="18"/>
                        </w:rPr>
                        <w:br/>
                        <w:t>cnn_input = Input(shape=(5, 32, 32, 1))</w:t>
                      </w:r>
                      <w:r w:rsidRPr="00C93A93">
                        <w:rPr>
                          <w:rFonts w:ascii="Courier New" w:hAnsi="Courier New"/>
                          <w:noProof/>
                          <w:color w:val="000000" w:themeColor="text1"/>
                          <w:sz w:val="18"/>
                        </w:rPr>
                        <w:br/>
                        <w:t>feat_input = Input(shape=(5, 7))</w:t>
                      </w:r>
                      <w:r w:rsidRPr="00C93A93">
                        <w:rPr>
                          <w:rFonts w:ascii="Courier New" w:hAnsi="Courier New"/>
                          <w:noProof/>
                          <w:color w:val="000000" w:themeColor="text1"/>
                          <w:sz w:val="18"/>
                        </w:rPr>
                        <w:br/>
                      </w:r>
                      <w:r w:rsidRPr="00C93A93">
                        <w:rPr>
                          <w:rFonts w:ascii="Courier New" w:hAnsi="Courier New"/>
                          <w:noProof/>
                          <w:color w:val="000000" w:themeColor="text1"/>
                          <w:sz w:val="18"/>
                        </w:rPr>
                        <w:br/>
                        <w:t>cnn_branch = TimeDistributed(Conv2D(16, (3,3), activation='relu'))(cnn_input)</w:t>
                      </w:r>
                      <w:r w:rsidRPr="00C93A93">
                        <w:rPr>
                          <w:rFonts w:ascii="Courier New" w:hAnsi="Courier New"/>
                          <w:noProof/>
                          <w:color w:val="000000" w:themeColor="text1"/>
                          <w:sz w:val="18"/>
                        </w:rPr>
                        <w:br/>
                        <w:t>cnn_branch = TimeDistributed(MaxPooling2D((2,2)))(cnn_branch)</w:t>
                      </w:r>
                      <w:r w:rsidRPr="00C93A93">
                        <w:rPr>
                          <w:rFonts w:ascii="Courier New" w:hAnsi="Courier New"/>
                          <w:noProof/>
                          <w:color w:val="000000" w:themeColor="text1"/>
                          <w:sz w:val="18"/>
                        </w:rPr>
                        <w:br/>
                        <w:t>cnn_branch = TimeDistributed(Conv2D(32, (3,3), activation='relu'))(cnn_branch)</w:t>
                      </w:r>
                      <w:r w:rsidRPr="00C93A93">
                        <w:rPr>
                          <w:rFonts w:ascii="Courier New" w:hAnsi="Courier New"/>
                          <w:noProof/>
                          <w:color w:val="000000" w:themeColor="text1"/>
                          <w:sz w:val="18"/>
                        </w:rPr>
                        <w:br/>
                        <w:t>cnn_branch = TimeDistributed(MaxPooling2D((2,2)))(cnn_branch)</w:t>
                      </w:r>
                      <w:r w:rsidRPr="00C93A93">
                        <w:rPr>
                          <w:rFonts w:ascii="Courier New" w:hAnsi="Courier New"/>
                          <w:noProof/>
                          <w:color w:val="000000" w:themeColor="text1"/>
                          <w:sz w:val="18"/>
                        </w:rPr>
                        <w:br/>
                        <w:t>cnn_branch = TimeDistributed(Flatten())(cnn_branch)</w:t>
                      </w:r>
                      <w:r w:rsidRPr="00C93A93">
                        <w:rPr>
                          <w:rFonts w:ascii="Courier New" w:hAnsi="Courier New"/>
                          <w:noProof/>
                          <w:color w:val="000000" w:themeColor="text1"/>
                          <w:sz w:val="18"/>
                        </w:rPr>
                        <w:br/>
                        <w:t>cnn_branch = Conv1D(32, 3, activation='relu', padding='same')(cnn_branch)</w:t>
                      </w:r>
                      <w:r w:rsidRPr="00C93A93">
                        <w:rPr>
                          <w:rFonts w:ascii="Courier New" w:hAnsi="Courier New"/>
                          <w:noProof/>
                          <w:color w:val="000000" w:themeColor="text1"/>
                          <w:sz w:val="18"/>
                        </w:rPr>
                        <w:br/>
                        <w:t>cnn_branch = GlobalAveragePooling1D()(cnn_branch)</w:t>
                      </w:r>
                      <w:r w:rsidRPr="00C93A93">
                        <w:rPr>
                          <w:rFonts w:ascii="Courier New" w:hAnsi="Courier New"/>
                          <w:noProof/>
                          <w:color w:val="000000" w:themeColor="text1"/>
                          <w:sz w:val="18"/>
                        </w:rPr>
                        <w:br/>
                      </w:r>
                      <w:r w:rsidRPr="00C93A93">
                        <w:rPr>
                          <w:rFonts w:ascii="Courier New" w:hAnsi="Courier New"/>
                          <w:noProof/>
                          <w:color w:val="000000" w:themeColor="text1"/>
                          <w:sz w:val="18"/>
                        </w:rPr>
                        <w:br/>
                        <w:t>feat_branch = Conv1D(16, 3, activation='relu', padding='same')(feat_input)</w:t>
                      </w:r>
                      <w:r w:rsidRPr="00C93A93">
                        <w:rPr>
                          <w:rFonts w:ascii="Courier New" w:hAnsi="Courier New"/>
                          <w:noProof/>
                          <w:color w:val="000000" w:themeColor="text1"/>
                          <w:sz w:val="18"/>
                        </w:rPr>
                        <w:br/>
                        <w:t>feat_branch = GlobalAveragePooling1D()(feat_branch)</w:t>
                      </w:r>
                      <w:r w:rsidRPr="00C93A93">
                        <w:rPr>
                          <w:rFonts w:ascii="Courier New" w:hAnsi="Courier New"/>
                          <w:noProof/>
                          <w:color w:val="000000" w:themeColor="text1"/>
                          <w:sz w:val="18"/>
                        </w:rPr>
                        <w:br/>
                      </w:r>
                      <w:r w:rsidRPr="00C93A93">
                        <w:rPr>
                          <w:rFonts w:ascii="Courier New" w:hAnsi="Courier New"/>
                          <w:noProof/>
                          <w:color w:val="000000" w:themeColor="text1"/>
                          <w:sz w:val="18"/>
                        </w:rPr>
                        <w:br/>
                        <w:t>combined = Concatenate()([cnn_branch, feat_branch])</w:t>
                      </w:r>
                      <w:r w:rsidRPr="00C93A93">
                        <w:rPr>
                          <w:rFonts w:ascii="Courier New" w:hAnsi="Courier New"/>
                          <w:noProof/>
                          <w:color w:val="000000" w:themeColor="text1"/>
                          <w:sz w:val="18"/>
                        </w:rPr>
                        <w:br/>
                        <w:t>combined = Dense(128, activation='relu')(combined)</w:t>
                      </w:r>
                      <w:r w:rsidRPr="00C93A93">
                        <w:rPr>
                          <w:rFonts w:ascii="Courier New" w:hAnsi="Courier New"/>
                          <w:noProof/>
                          <w:color w:val="000000" w:themeColor="text1"/>
                          <w:sz w:val="18"/>
                        </w:rPr>
                        <w:br/>
                        <w:t>combined = Dropout(0.3)(combined)</w:t>
                      </w:r>
                      <w:r w:rsidRPr="00C93A93">
                        <w:rPr>
                          <w:rFonts w:ascii="Courier New" w:hAnsi="Courier New"/>
                          <w:noProof/>
                          <w:color w:val="000000" w:themeColor="text1"/>
                          <w:sz w:val="18"/>
                        </w:rPr>
                        <w:br/>
                        <w:t>out = Dense(1, activation='sigmoid')(combined)</w:t>
                      </w:r>
                      <w:r w:rsidRPr="00C93A93">
                        <w:rPr>
                          <w:rFonts w:ascii="Courier New" w:hAnsi="Courier New"/>
                          <w:noProof/>
                          <w:color w:val="000000" w:themeColor="text1"/>
                          <w:sz w:val="18"/>
                        </w:rPr>
                        <w:br/>
                      </w:r>
                      <w:r w:rsidRPr="00C93A93">
                        <w:rPr>
                          <w:rFonts w:ascii="Courier New" w:hAnsi="Courier New"/>
                          <w:noProof/>
                          <w:color w:val="000000" w:themeColor="text1"/>
                          <w:sz w:val="18"/>
                        </w:rPr>
                        <w:br/>
                        <w:t>model = Model(inputs=[cnn_input, feat_input], outputs=out)</w:t>
                      </w:r>
                      <w:r w:rsidRPr="00C93A93">
                        <w:rPr>
                          <w:rFonts w:ascii="Courier New" w:hAnsi="Courier New"/>
                          <w:noProof/>
                          <w:color w:val="000000" w:themeColor="text1"/>
                          <w:sz w:val="18"/>
                        </w:rPr>
                        <w:br/>
                        <w:t>model.compile(optimizer='adam', loss='binary_crossentropy', metrics=['accuracy'])</w:t>
                      </w:r>
                    </w:p>
                  </w:txbxContent>
                </v:textbox>
              </v:rect>
            </w:pict>
          </mc:Fallback>
        </mc:AlternateContent>
      </w:r>
    </w:p>
    <w:p w:rsidR="00C93A93" w:rsidRDefault="00C93A93" w:rsidP="00C93A93"/>
    <w:p w:rsidR="00C93A93" w:rsidRDefault="00C93A93" w:rsidP="00C93A93"/>
    <w:p w:rsidR="00C93A93" w:rsidRDefault="00C93A93" w:rsidP="00C93A93"/>
    <w:p w:rsidR="00C93A93" w:rsidRDefault="00C93A93" w:rsidP="00C93A93"/>
    <w:p w:rsidR="00C93A93" w:rsidRDefault="00C93A93" w:rsidP="00C93A93"/>
    <w:p w:rsidR="00C93A93" w:rsidRDefault="00C93A93" w:rsidP="00C93A93"/>
    <w:p w:rsidR="00C93A93" w:rsidRDefault="00C93A93" w:rsidP="00C93A93"/>
    <w:p w:rsidR="00C93A93" w:rsidRDefault="00C93A93" w:rsidP="00C93A93"/>
    <w:p w:rsidR="00C93A93" w:rsidRDefault="00C93A93" w:rsidP="00C93A93"/>
    <w:p w:rsidR="00C93A93" w:rsidRDefault="00C93A93" w:rsidP="00C93A93"/>
    <w:p w:rsidR="00C93A93" w:rsidRDefault="00C93A93" w:rsidP="00C93A93"/>
    <w:p w:rsidR="00C93A93" w:rsidRDefault="00C93A93" w:rsidP="00C93A93"/>
    <w:p w:rsidR="00C93A93" w:rsidRDefault="00C93A93" w:rsidP="00C93A93"/>
    <w:p w:rsidR="00C93A93" w:rsidRPr="00C93A93" w:rsidRDefault="00C93A93" w:rsidP="00C93A93"/>
    <w:p w:rsidR="004B4167" w:rsidRDefault="000D7101">
      <w:pPr>
        <w:pStyle w:val="Heading2"/>
      </w:pPr>
      <w:r>
        <w:lastRenderedPageBreak/>
        <w:t>E.1.7 Model Conversion and Export</w:t>
      </w:r>
    </w:p>
    <w:p w:rsidR="008951EC" w:rsidRDefault="008951EC">
      <w:r>
        <w:rPr>
          <w:rFonts w:ascii="Courier New" w:hAnsi="Courier New"/>
          <w:noProof/>
          <w:sz w:val="18"/>
        </w:rPr>
        <mc:AlternateContent>
          <mc:Choice Requires="wps">
            <w:drawing>
              <wp:anchor distT="0" distB="0" distL="114300" distR="114300" simplePos="0" relativeHeight="251659264" behindDoc="0" locked="0" layoutInCell="1" allowOverlap="1" wp14:anchorId="0D651E5D" wp14:editId="7B4A98D8">
                <wp:simplePos x="0" y="0"/>
                <wp:positionH relativeFrom="column">
                  <wp:posOffset>58479</wp:posOffset>
                </wp:positionH>
                <wp:positionV relativeFrom="paragraph">
                  <wp:posOffset>44672</wp:posOffset>
                </wp:positionV>
                <wp:extent cx="5438775" cy="1573618"/>
                <wp:effectExtent l="57150" t="19050" r="85725" b="102870"/>
                <wp:wrapNone/>
                <wp:docPr id="7" name="Rectangle 7"/>
                <wp:cNvGraphicFramePr/>
                <a:graphic xmlns:a="http://schemas.openxmlformats.org/drawingml/2006/main">
                  <a:graphicData uri="http://schemas.microsoft.com/office/word/2010/wordprocessingShape">
                    <wps:wsp>
                      <wps:cNvSpPr/>
                      <wps:spPr>
                        <a:xfrm>
                          <a:off x="0" y="0"/>
                          <a:ext cx="5438775" cy="1573618"/>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8951EC" w:rsidRPr="008951EC" w:rsidRDefault="008951EC" w:rsidP="008951EC">
                            <w:pPr>
                              <w:rPr>
                                <w:noProof/>
                                <w:color w:val="000000" w:themeColor="text1"/>
                              </w:rPr>
                            </w:pPr>
                            <w:r w:rsidRPr="008951EC">
                              <w:rPr>
                                <w:rFonts w:ascii="Courier New" w:hAnsi="Courier New"/>
                                <w:noProof/>
                                <w:color w:val="000000" w:themeColor="text1"/>
                                <w:sz w:val="18"/>
                              </w:rPr>
                              <w:t>import tensorflow as tf</w:t>
                            </w:r>
                            <w:r w:rsidRPr="008951EC">
                              <w:rPr>
                                <w:rFonts w:ascii="Courier New" w:hAnsi="Courier New"/>
                                <w:noProof/>
                                <w:color w:val="000000" w:themeColor="text1"/>
                                <w:sz w:val="18"/>
                              </w:rPr>
                              <w:br/>
                            </w:r>
                            <w:r w:rsidRPr="008951EC">
                              <w:rPr>
                                <w:rFonts w:ascii="Courier New" w:hAnsi="Courier New"/>
                                <w:noProof/>
                                <w:color w:val="000000" w:themeColor="text1"/>
                                <w:sz w:val="18"/>
                              </w:rPr>
                              <w:br/>
                              <w:t>converter = tf.lite.TFLiteConverter.from_keras_model(model)</w:t>
                            </w:r>
                            <w:r w:rsidRPr="008951EC">
                              <w:rPr>
                                <w:rFonts w:ascii="Courier New" w:hAnsi="Courier New"/>
                                <w:noProof/>
                                <w:color w:val="000000" w:themeColor="text1"/>
                                <w:sz w:val="18"/>
                              </w:rPr>
                              <w:br/>
                              <w:t>converter.target_spec.supported_ops = [tf.lite.OpsSet.TFLITE_BUILTINS]</w:t>
                            </w:r>
                            <w:r w:rsidRPr="008951EC">
                              <w:rPr>
                                <w:rFonts w:ascii="Courier New" w:hAnsi="Courier New"/>
                                <w:noProof/>
                                <w:color w:val="000000" w:themeColor="text1"/>
                                <w:sz w:val="18"/>
                              </w:rPr>
                              <w:br/>
                              <w:t>tflite_model = converter.convert()</w:t>
                            </w:r>
                            <w:r w:rsidRPr="008951EC">
                              <w:rPr>
                                <w:rFonts w:ascii="Courier New" w:hAnsi="Courier New"/>
                                <w:noProof/>
                                <w:color w:val="000000" w:themeColor="text1"/>
                                <w:sz w:val="18"/>
                              </w:rPr>
                              <w:br/>
                            </w:r>
                            <w:r w:rsidRPr="008951EC">
                              <w:rPr>
                                <w:rFonts w:ascii="Courier New" w:hAnsi="Courier New"/>
                                <w:noProof/>
                                <w:color w:val="000000" w:themeColor="text1"/>
                                <w:sz w:val="18"/>
                              </w:rPr>
                              <w:br/>
                              <w:t>with open('TemporalCNNHeater.tflite', 'wb') as f:</w:t>
                            </w:r>
                            <w:r w:rsidRPr="008951EC">
                              <w:rPr>
                                <w:rFonts w:ascii="Courier New" w:hAnsi="Courier New"/>
                                <w:noProof/>
                                <w:color w:val="000000" w:themeColor="text1"/>
                                <w:sz w:val="18"/>
                              </w:rPr>
                              <w:br/>
                              <w:t xml:space="preserve">    f.write(tflite_model)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51E5D" id="Rectangle 7" o:spid="_x0000_s1032" style="position:absolute;margin-left:4.6pt;margin-top:3.5pt;width:428.25pt;height:12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0RPhgIAAJwFAAAOAAAAZHJzL2Uyb0RvYy54bWysVNtqGzEQfS/0H4Tem/U6dpwar4NJSCmE&#10;xCQpeZa1kr0gaVRJ9q779R1pL0nTgKH0RavZuR+dmcVVoxU5COcrMAXNz0aUCMOhrMy2oD+eb79c&#10;UuIDMyVTYERBj8LTq+XnT4vazsUYdqBK4QgGMX5e24LuQrDzLPN8JzTzZ2CFQaUEp1lA0W2z0rEa&#10;o2uVjUeji6wGV1oHXHiPf29aJV2m+FIKHh6k9CIQVVCsLaTTpXMTz2y5YPOtY3ZX8a4M9g9VaFYZ&#10;TDqEumGBkb2r/gqlK+7AgwxnHHQGUlZcpB6wm3z0rpunHbMi9YLgeDvA5P9fWH5/WDtSlQWdUWKY&#10;xid6RNCY2SpBZhGe2vo5Wj3Zteskj9fYayOdjl/sgjQJ0uMAqWgC4fhzOjm/nM2mlHDU5dPZ+UV+&#10;GaNmr+7W+fBNgCbxUlCH6ROU7HDnQ2vam8RsHlRV3lZKJSHyRFwrRw4MX3izzbvgf1gpc8oxNB84&#10;Yo3RM4sItD2nWzgqEeMp8ygkQodd5qngRNrXYhjnwoQ+brKObhJLHxzPTzt29tFVJEIPzuPTzoNH&#10;ygwmDM66MuA+CqCGkmVr3yPQ9h0hCM2mSZy56AmygfKIPHLQDpi3/LbC17xjPqyZw4nC2cMtER7w&#10;kArqgkJ3o2QH7tdH/6M9Eh21lNQ4oQX1P/fMCUrUd4Mj8DWfTOJIJ2EynY1RcG81m7cas9fXgBTJ&#10;cR9Znq7RPqj+Kh3oF1wmq5gVVcxwzF1QHlwvXId2c+A64mK1SmY4xpaFO/Nkec+DyNbn5oU521E6&#10;4DTcQz/NbP6O2a1tfCEDq30AWSXaR6RbXLsXwBWQBqdbV3HHvJWT1etSXf4GAAD//wMAUEsDBBQA&#10;BgAIAAAAIQC0t4573AAAAAcBAAAPAAAAZHJzL2Rvd25yZXYueG1sTI/BTsMwEETvSPyDtUjcqINF&#10;2xDiVBUIJMSllF64beIliRKvo9hJw99jTnAczWjmTb5bbC9mGn3rWMPtKgFBXDnTcq3h9PF8k4Lw&#10;Adlg75g0fJOHXXF5kWNm3JnfaT6GWsQS9hlqaEIYMil91ZBFv3IDcfS+3GgxRDnW0ox4juW2lypJ&#10;NtJiy3GhwYEeG6q642Q1vI5vs/rE8nTorAovTLTvniatr6+W/QOIQEv4C8MvfkSHIjKVbmLjRa/h&#10;XsWghm08FN10s96CKDWo9V0Kssjlf/7iBwAA//8DAFBLAQItABQABgAIAAAAIQC2gziS/gAAAOEB&#10;AAATAAAAAAAAAAAAAAAAAAAAAABbQ29udGVudF9UeXBlc10ueG1sUEsBAi0AFAAGAAgAAAAhADj9&#10;If/WAAAAlAEAAAsAAAAAAAAAAAAAAAAALwEAAF9yZWxzLy5yZWxzUEsBAi0AFAAGAAgAAAAhANdT&#10;RE+GAgAAnAUAAA4AAAAAAAAAAAAAAAAALgIAAGRycy9lMm9Eb2MueG1sUEsBAi0AFAAGAAgAAAAh&#10;ALS3jnvcAAAABwEAAA8AAAAAAAAAAAAAAAAA4AQAAGRycy9kb3ducmV2LnhtbFBLBQYAAAAABAAE&#10;APMAAADpBQAAAAA=&#10;" fillcolor="white [3212]" strokecolor="black [3213]">
                <v:shadow on="t" color="black" opacity="22937f" origin=",.5" offset="0,.63889mm"/>
                <v:textbox>
                  <w:txbxContent>
                    <w:p w:rsidR="008951EC" w:rsidRPr="008951EC" w:rsidRDefault="008951EC" w:rsidP="008951EC">
                      <w:pPr>
                        <w:rPr>
                          <w:noProof/>
                          <w:color w:val="000000" w:themeColor="text1"/>
                        </w:rPr>
                      </w:pPr>
                      <w:r w:rsidRPr="008951EC">
                        <w:rPr>
                          <w:rFonts w:ascii="Courier New" w:hAnsi="Courier New"/>
                          <w:noProof/>
                          <w:color w:val="000000" w:themeColor="text1"/>
                          <w:sz w:val="18"/>
                        </w:rPr>
                        <w:t>import tensorflow as tf</w:t>
                      </w:r>
                      <w:r w:rsidRPr="008951EC">
                        <w:rPr>
                          <w:rFonts w:ascii="Courier New" w:hAnsi="Courier New"/>
                          <w:noProof/>
                          <w:color w:val="000000" w:themeColor="text1"/>
                          <w:sz w:val="18"/>
                        </w:rPr>
                        <w:br/>
                      </w:r>
                      <w:r w:rsidRPr="008951EC">
                        <w:rPr>
                          <w:rFonts w:ascii="Courier New" w:hAnsi="Courier New"/>
                          <w:noProof/>
                          <w:color w:val="000000" w:themeColor="text1"/>
                          <w:sz w:val="18"/>
                        </w:rPr>
                        <w:br/>
                        <w:t>converter = tf.lite.TFLiteConverter.from_keras_model(model)</w:t>
                      </w:r>
                      <w:r w:rsidRPr="008951EC">
                        <w:rPr>
                          <w:rFonts w:ascii="Courier New" w:hAnsi="Courier New"/>
                          <w:noProof/>
                          <w:color w:val="000000" w:themeColor="text1"/>
                          <w:sz w:val="18"/>
                        </w:rPr>
                        <w:br/>
                        <w:t>converter.target_spec.supported_ops = [tf.lite.OpsSet.TFLITE_BUILTINS]</w:t>
                      </w:r>
                      <w:r w:rsidRPr="008951EC">
                        <w:rPr>
                          <w:rFonts w:ascii="Courier New" w:hAnsi="Courier New"/>
                          <w:noProof/>
                          <w:color w:val="000000" w:themeColor="text1"/>
                          <w:sz w:val="18"/>
                        </w:rPr>
                        <w:br/>
                        <w:t>tflite_model = converter.convert()</w:t>
                      </w:r>
                      <w:r w:rsidRPr="008951EC">
                        <w:rPr>
                          <w:rFonts w:ascii="Courier New" w:hAnsi="Courier New"/>
                          <w:noProof/>
                          <w:color w:val="000000" w:themeColor="text1"/>
                          <w:sz w:val="18"/>
                        </w:rPr>
                        <w:br/>
                      </w:r>
                      <w:r w:rsidRPr="008951EC">
                        <w:rPr>
                          <w:rFonts w:ascii="Courier New" w:hAnsi="Courier New"/>
                          <w:noProof/>
                          <w:color w:val="000000" w:themeColor="text1"/>
                          <w:sz w:val="18"/>
                        </w:rPr>
                        <w:br/>
                        <w:t>with open('TemporalCNNHeater.tflite', 'wb') as f:</w:t>
                      </w:r>
                      <w:r w:rsidRPr="008951EC">
                        <w:rPr>
                          <w:rFonts w:ascii="Courier New" w:hAnsi="Courier New"/>
                          <w:noProof/>
                          <w:color w:val="000000" w:themeColor="text1"/>
                          <w:sz w:val="18"/>
                        </w:rPr>
                        <w:br/>
                        <w:t xml:space="preserve">    f.write(tflite_model)</w:t>
                      </w:r>
                    </w:p>
                  </w:txbxContent>
                </v:textbox>
              </v:rect>
            </w:pict>
          </mc:Fallback>
        </mc:AlternateContent>
      </w:r>
    </w:p>
    <w:p w:rsidR="008951EC" w:rsidRDefault="008951EC"/>
    <w:p w:rsidR="008951EC" w:rsidRDefault="008951EC"/>
    <w:p w:rsidR="008951EC" w:rsidRDefault="008951EC"/>
    <w:p w:rsidR="008951EC" w:rsidRDefault="000D7101">
      <w:r>
        <w:br/>
      </w:r>
    </w:p>
    <w:p w:rsidR="004800D8" w:rsidRDefault="004800D8" w:rsidP="004800D8">
      <w:pPr>
        <w:pStyle w:val="Heading2"/>
      </w:pPr>
      <w:r>
        <w:t>E.2 Real-Time Inference on Raspberry Pi (Python)</w:t>
      </w:r>
    </w:p>
    <w:p w:rsidR="004800D8" w:rsidRDefault="004800D8" w:rsidP="001852BB">
      <w:pPr>
        <w:jc w:val="both"/>
      </w:pPr>
      <w:r>
        <w:t>This section outlines the core Python code used for live inference on Raspberry Pi, involving background subtraction, feature extraction, and TensorFlow Lite inference with heatmap visualization.</w:t>
      </w:r>
    </w:p>
    <w:p w:rsidR="004800D8" w:rsidRDefault="004800D8" w:rsidP="00C93A93">
      <w:pPr>
        <w:pStyle w:val="Heading2"/>
      </w:pPr>
      <w:r>
        <w:t>E.2.1 Load TFLite Model</w:t>
      </w:r>
    </w:p>
    <w:p w:rsidR="006E2345" w:rsidRDefault="006E2345" w:rsidP="006E2345">
      <w:r>
        <w:rPr>
          <w:rFonts w:ascii="Courier New" w:hAnsi="Courier New"/>
          <w:noProof/>
          <w:sz w:val="18"/>
        </w:rPr>
        <mc:AlternateContent>
          <mc:Choice Requires="wps">
            <w:drawing>
              <wp:anchor distT="0" distB="0" distL="114300" distR="114300" simplePos="0" relativeHeight="251666432" behindDoc="0" locked="0" layoutInCell="1" allowOverlap="1" wp14:anchorId="07BE86BD" wp14:editId="3343AEBE">
                <wp:simplePos x="0" y="0"/>
                <wp:positionH relativeFrom="column">
                  <wp:posOffset>58479</wp:posOffset>
                </wp:positionH>
                <wp:positionV relativeFrom="paragraph">
                  <wp:posOffset>48259</wp:posOffset>
                </wp:positionV>
                <wp:extent cx="5438775" cy="1360967"/>
                <wp:effectExtent l="57150" t="19050" r="85725" b="86995"/>
                <wp:wrapNone/>
                <wp:docPr id="8" name="Rectangle 8"/>
                <wp:cNvGraphicFramePr/>
                <a:graphic xmlns:a="http://schemas.openxmlformats.org/drawingml/2006/main">
                  <a:graphicData uri="http://schemas.microsoft.com/office/word/2010/wordprocessingShape">
                    <wps:wsp>
                      <wps:cNvSpPr/>
                      <wps:spPr>
                        <a:xfrm>
                          <a:off x="0" y="0"/>
                          <a:ext cx="5438775" cy="1360967"/>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6E2345" w:rsidRPr="006E2345" w:rsidRDefault="006E2345" w:rsidP="006E2345">
                            <w:pPr>
                              <w:rPr>
                                <w:noProof/>
                                <w:color w:val="000000" w:themeColor="text1"/>
                              </w:rPr>
                            </w:pPr>
                            <w:r w:rsidRPr="006E2345">
                              <w:rPr>
                                <w:rFonts w:ascii="Courier New" w:hAnsi="Courier New"/>
                                <w:noProof/>
                                <w:color w:val="000000" w:themeColor="text1"/>
                                <w:sz w:val="18"/>
                              </w:rPr>
                              <w:t>interpreter = tflite.Interpreter(model_path="TemporalCNNHeater.tflite")</w:t>
                            </w:r>
                            <w:r w:rsidRPr="006E2345">
                              <w:rPr>
                                <w:rFonts w:ascii="Courier New" w:hAnsi="Courier New"/>
                                <w:noProof/>
                                <w:color w:val="000000" w:themeColor="text1"/>
                                <w:sz w:val="18"/>
                              </w:rPr>
                              <w:br/>
                              <w:t>interpreter.allocate_tensors()</w:t>
                            </w:r>
                            <w:r w:rsidRPr="006E2345">
                              <w:rPr>
                                <w:rFonts w:ascii="Courier New" w:hAnsi="Courier New"/>
                                <w:noProof/>
                                <w:color w:val="000000" w:themeColor="text1"/>
                                <w:sz w:val="18"/>
                              </w:rPr>
                              <w:br/>
                              <w:t>input_details = interpreter.get_input_details()</w:t>
                            </w:r>
                            <w:r w:rsidRPr="006E2345">
                              <w:rPr>
                                <w:rFonts w:ascii="Courier New" w:hAnsi="Courier New"/>
                                <w:noProof/>
                                <w:color w:val="000000" w:themeColor="text1"/>
                                <w:sz w:val="18"/>
                              </w:rPr>
                              <w:br/>
                              <w:t>output_details = interpreter.get_output_details()</w:t>
                            </w:r>
                            <w:r w:rsidRPr="006E2345">
                              <w:rPr>
                                <w:rFonts w:ascii="Courier New" w:hAnsi="Courier New"/>
                                <w:noProof/>
                                <w:color w:val="000000" w:themeColor="text1"/>
                                <w:sz w:val="18"/>
                              </w:rPr>
                              <w:br/>
                              <w:t>cnn_input_index = input_details[0]['index']</w:t>
                            </w:r>
                            <w:r w:rsidRPr="006E2345">
                              <w:rPr>
                                <w:rFonts w:ascii="Courier New" w:hAnsi="Courier New"/>
                                <w:noProof/>
                                <w:color w:val="000000" w:themeColor="text1"/>
                                <w:sz w:val="18"/>
                              </w:rPr>
                              <w:br/>
                              <w:t>features_input_index = input_details[1]['index']</w:t>
                            </w:r>
                            <w:r w:rsidRPr="006E2345">
                              <w:rPr>
                                <w:rFonts w:ascii="Courier New" w:hAnsi="Courier New"/>
                                <w:noProof/>
                                <w:color w:val="000000" w:themeColor="text1"/>
                                <w:sz w:val="18"/>
                              </w:rPr>
                              <w:br/>
                              <w:t>output_index = output_details[0]['index']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E86BD" id="Rectangle 8" o:spid="_x0000_s1033" style="position:absolute;margin-left:4.6pt;margin-top:3.8pt;width:428.25pt;height:10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k7JhQIAAJwFAAAOAAAAZHJzL2Uyb0RvYy54bWysVN1P2zAQf5+0/8Hy+0hTCoWqKapATJMQ&#10;IGDi2XXsNpLt82y3SffX7+x8FBhSpWkvyZ3v++53N79qtCI74XwFpqD5yYgSYTiUlVkX9OfL7bcL&#10;SnxgpmQKjCjoXnh6tfj6ZV7bmRjDBlQpHEEnxs9qW9BNCHaWZZ5vhGb+BKwwKJTgNAvIunVWOlaj&#10;d62y8Wh0ntXgSuuAC+/x9aYV0kXyL6Xg4UFKLwJRBcXcQvq69F3Fb7aYs9naMbupeJcG+4csNKsM&#10;Bh1c3bDAyNZVf7nSFXfgQYYTDjoDKSsuUg1YTT76UM3zhlmRasHmeDu0yf8/t/x+9+hIVRYUB2WY&#10;xhE9YdOYWStBLmJ7autnqPVsH13HeSRjrY10Ov6xCtKklu6HloomEI6PZ5PTi+n0jBKOsvz0fHR5&#10;Po1es4O5dT58F6BJJArqMHxqJdvd+dCq9ioxmgdVlbeVUomJOBHXypEdwwmv1nnn/J2WMscMQ/OJ&#10;IeYYLbPYgbbmRIW9EtGfMk9CYuuwyjwlnEB7SIZxLkzo/SbtaCYx9cHw9Lhhpx9NRQL0YDw+bjxY&#10;pMhgwmCsKwPuMwdqSFm2+n0H2rpjC0KzahJm0ijjywrKPeLIQbtg3vLbCqd5x3x4ZA43CncPr0R4&#10;wI9UUBcUOoqSDbjfn71HfQQ6SimpcUML6n9tmROUqB8GV+Ayn0ziSidmcjYdI+PeSlZvJWarrwEh&#10;kuM9sjyRUT+onpQO9Csek2WMiiJmOMYuKA+uZ65DeznwHHGxXCY1XGPLwp15trzHQUTrS/PKnO0g&#10;HXAb7qHfZjb7gOxWN07IwHIbQFYJ9oe+dhPAE5AWpztX8ca85ZPW4agu/gAAAP//AwBQSwMEFAAG&#10;AAgAAAAhAGsfw1rcAAAABwEAAA8AAABkcnMvZG93bnJldi54bWxMjsFOwzAQRO9I/IO1SNyoU0uk&#10;bYhTVSCQEBcovXDbxEsSJV5HsZOGv8ec6HE0ozcv3y+2FzONvnWsYb1KQBBXzrRcazh9Pt9tQfiA&#10;bLB3TBp+yMO+uL7KMTPuzB80H0MtIoR9hhqaEIZMSl81ZNGv3EAcu283WgwxjrU0I54j3PZSJUkq&#10;LbYcHxoc6LGhqjtOVsPr+DarLyxP751V4YWJDt3TpPXtzXJ4ABFoCf9j+NOP6lBEp9JNbLzoNexU&#10;HGrYpCBiu03vNyBKDUqtdyCLXF76F78AAAD//wMAUEsBAi0AFAAGAAgAAAAhALaDOJL+AAAA4QEA&#10;ABMAAAAAAAAAAAAAAAAAAAAAAFtDb250ZW50X1R5cGVzXS54bWxQSwECLQAUAAYACAAAACEAOP0h&#10;/9YAAACUAQAACwAAAAAAAAAAAAAAAAAvAQAAX3JlbHMvLnJlbHNQSwECLQAUAAYACAAAACEARWpO&#10;yYUCAACcBQAADgAAAAAAAAAAAAAAAAAuAgAAZHJzL2Uyb0RvYy54bWxQSwECLQAUAAYACAAAACEA&#10;ax/DWtwAAAAHAQAADwAAAAAAAAAAAAAAAADfBAAAZHJzL2Rvd25yZXYueG1sUEsFBgAAAAAEAAQA&#10;8wAAAOgFAAAAAA==&#10;" fillcolor="white [3212]" strokecolor="black [3213]">
                <v:shadow on="t" color="black" opacity="22937f" origin=",.5" offset="0,.63889mm"/>
                <v:textbox>
                  <w:txbxContent>
                    <w:p w:rsidR="006E2345" w:rsidRPr="006E2345" w:rsidRDefault="006E2345" w:rsidP="006E2345">
                      <w:pPr>
                        <w:rPr>
                          <w:noProof/>
                          <w:color w:val="000000" w:themeColor="text1"/>
                        </w:rPr>
                      </w:pPr>
                      <w:r w:rsidRPr="006E2345">
                        <w:rPr>
                          <w:rFonts w:ascii="Courier New" w:hAnsi="Courier New"/>
                          <w:noProof/>
                          <w:color w:val="000000" w:themeColor="text1"/>
                          <w:sz w:val="18"/>
                        </w:rPr>
                        <w:t>interpreter = tflite.Interpreter(model_path="TemporalCNNHeater.tflite")</w:t>
                      </w:r>
                      <w:r w:rsidRPr="006E2345">
                        <w:rPr>
                          <w:rFonts w:ascii="Courier New" w:hAnsi="Courier New"/>
                          <w:noProof/>
                          <w:color w:val="000000" w:themeColor="text1"/>
                          <w:sz w:val="18"/>
                        </w:rPr>
                        <w:br/>
                        <w:t>interpreter.allocate_tensors()</w:t>
                      </w:r>
                      <w:r w:rsidRPr="006E2345">
                        <w:rPr>
                          <w:rFonts w:ascii="Courier New" w:hAnsi="Courier New"/>
                          <w:noProof/>
                          <w:color w:val="000000" w:themeColor="text1"/>
                          <w:sz w:val="18"/>
                        </w:rPr>
                        <w:br/>
                        <w:t>input_details = interpreter.get_input_details()</w:t>
                      </w:r>
                      <w:r w:rsidRPr="006E2345">
                        <w:rPr>
                          <w:rFonts w:ascii="Courier New" w:hAnsi="Courier New"/>
                          <w:noProof/>
                          <w:color w:val="000000" w:themeColor="text1"/>
                          <w:sz w:val="18"/>
                        </w:rPr>
                        <w:br/>
                        <w:t>output_details = interpreter.get_output_details()</w:t>
                      </w:r>
                      <w:r w:rsidRPr="006E2345">
                        <w:rPr>
                          <w:rFonts w:ascii="Courier New" w:hAnsi="Courier New"/>
                          <w:noProof/>
                          <w:color w:val="000000" w:themeColor="text1"/>
                          <w:sz w:val="18"/>
                        </w:rPr>
                        <w:br/>
                        <w:t>cnn_input_index = input_details[0]['index']</w:t>
                      </w:r>
                      <w:r w:rsidRPr="006E2345">
                        <w:rPr>
                          <w:rFonts w:ascii="Courier New" w:hAnsi="Courier New"/>
                          <w:noProof/>
                          <w:color w:val="000000" w:themeColor="text1"/>
                          <w:sz w:val="18"/>
                        </w:rPr>
                        <w:br/>
                        <w:t>features_input_index = input_details[1]['index']</w:t>
                      </w:r>
                      <w:r w:rsidRPr="006E2345">
                        <w:rPr>
                          <w:rFonts w:ascii="Courier New" w:hAnsi="Courier New"/>
                          <w:noProof/>
                          <w:color w:val="000000" w:themeColor="text1"/>
                          <w:sz w:val="18"/>
                        </w:rPr>
                        <w:br/>
                        <w:t>output_index = output_details[0]['index']</w:t>
                      </w:r>
                    </w:p>
                  </w:txbxContent>
                </v:textbox>
              </v:rect>
            </w:pict>
          </mc:Fallback>
        </mc:AlternateContent>
      </w:r>
    </w:p>
    <w:p w:rsidR="006E2345" w:rsidRDefault="006E2345" w:rsidP="006E2345"/>
    <w:p w:rsidR="006E2345" w:rsidRPr="006E2345" w:rsidRDefault="006E2345" w:rsidP="006E2345"/>
    <w:p w:rsidR="006E2345" w:rsidRDefault="006E2345" w:rsidP="006E2345"/>
    <w:p w:rsidR="000E2698" w:rsidRPr="006E2345" w:rsidRDefault="000E2698" w:rsidP="006E2345"/>
    <w:p w:rsidR="004800D8" w:rsidRDefault="004800D8" w:rsidP="00C93A93">
      <w:pPr>
        <w:pStyle w:val="Heading2"/>
      </w:pPr>
      <w:r>
        <w:t>E.2.2 Background Subtraction with EMA</w:t>
      </w:r>
    </w:p>
    <w:p w:rsidR="00EB14DD" w:rsidRDefault="00EB14DD" w:rsidP="00EB14DD">
      <w:r>
        <w:rPr>
          <w:rFonts w:ascii="Courier New" w:hAnsi="Courier New"/>
          <w:noProof/>
          <w:sz w:val="18"/>
        </w:rPr>
        <mc:AlternateContent>
          <mc:Choice Requires="wps">
            <w:drawing>
              <wp:anchor distT="0" distB="0" distL="114300" distR="114300" simplePos="0" relativeHeight="251676672" behindDoc="0" locked="0" layoutInCell="1" allowOverlap="1" wp14:anchorId="189E73D3" wp14:editId="11CE263E">
                <wp:simplePos x="0" y="0"/>
                <wp:positionH relativeFrom="column">
                  <wp:posOffset>58479</wp:posOffset>
                </wp:positionH>
                <wp:positionV relativeFrom="paragraph">
                  <wp:posOffset>36682</wp:posOffset>
                </wp:positionV>
                <wp:extent cx="5438775" cy="1371600"/>
                <wp:effectExtent l="57150" t="19050" r="85725" b="95250"/>
                <wp:wrapNone/>
                <wp:docPr id="9" name="Rectangle 9"/>
                <wp:cNvGraphicFramePr/>
                <a:graphic xmlns:a="http://schemas.openxmlformats.org/drawingml/2006/main">
                  <a:graphicData uri="http://schemas.microsoft.com/office/word/2010/wordprocessingShape">
                    <wps:wsp>
                      <wps:cNvSpPr/>
                      <wps:spPr>
                        <a:xfrm>
                          <a:off x="0" y="0"/>
                          <a:ext cx="5438775" cy="13716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EB14DD" w:rsidRPr="00EB14DD" w:rsidRDefault="00EB14DD" w:rsidP="00EB14DD">
                            <w:pPr>
                              <w:rPr>
                                <w:noProof/>
                                <w:color w:val="000000" w:themeColor="text1"/>
                              </w:rPr>
                            </w:pPr>
                            <w:r w:rsidRPr="00EB14DD">
                              <w:rPr>
                                <w:rFonts w:ascii="Courier New" w:hAnsi="Courier New"/>
                                <w:noProof/>
                                <w:color w:val="000000" w:themeColor="text1"/>
                                <w:sz w:val="18"/>
                              </w:rPr>
                              <w:t>def remove_background(frame, use_radiator_bg=True):</w:t>
                            </w:r>
                            <w:r w:rsidRPr="00EB14DD">
                              <w:rPr>
                                <w:rFonts w:ascii="Courier New" w:hAnsi="Courier New"/>
                                <w:noProof/>
                                <w:color w:val="000000" w:themeColor="text1"/>
                                <w:sz w:val="18"/>
                              </w:rPr>
                              <w:br/>
                              <w:t xml:space="preserve">    bg_model = bg_model_radiator if use_radiator_bg else bg_model_no_radiator</w:t>
                            </w:r>
                            <w:r w:rsidRPr="00EB14DD">
                              <w:rPr>
                                <w:rFonts w:ascii="Courier New" w:hAnsi="Courier New"/>
                                <w:noProof/>
                                <w:color w:val="000000" w:themeColor="text1"/>
                                <w:sz w:val="18"/>
                              </w:rPr>
                              <w:br/>
                              <w:t xml:space="preserve">    bg_model = bg_model.reshape(32, 32)</w:t>
                            </w:r>
                            <w:r w:rsidRPr="00EB14DD">
                              <w:rPr>
                                <w:rFonts w:ascii="Courier New" w:hAnsi="Courier New"/>
                                <w:noProof/>
                                <w:color w:val="000000" w:themeColor="text1"/>
                                <w:sz w:val="18"/>
                              </w:rPr>
                              <w:br/>
                              <w:t xml:space="preserve">    adjusted_frame = frame - bg_model * 0.9</w:t>
                            </w:r>
                            <w:r w:rsidRPr="00EB14DD">
                              <w:rPr>
                                <w:rFonts w:ascii="Courier New" w:hAnsi="Courier New"/>
                                <w:noProof/>
                                <w:color w:val="000000" w:themeColor="text1"/>
                                <w:sz w:val="18"/>
                              </w:rPr>
                              <w:br/>
                              <w:t xml:space="preserve">    adjusted_frame[adjusted_frame &lt; -1.5] = -1.5</w:t>
                            </w:r>
                            <w:r w:rsidRPr="00EB14DD">
                              <w:rPr>
                                <w:rFonts w:ascii="Courier New" w:hAnsi="Courier New"/>
                                <w:noProof/>
                                <w:color w:val="000000" w:themeColor="text1"/>
                                <w:sz w:val="18"/>
                              </w:rPr>
                              <w:br/>
                              <w:t xml:space="preserve">    return adjusted_frame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E73D3" id="Rectangle 9" o:spid="_x0000_s1034" style="position:absolute;margin-left:4.6pt;margin-top:2.9pt;width:428.25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NQUiAIAAJwFAAAOAAAAZHJzL2Uyb0RvYy54bWysVNtOGzEQfa/Uf7D8XjYbAoGIDYpAVJUQ&#10;RUDFs+O1E0u2x7Wd7KZf37H3AqVISFVfvJ6d+/GZubhsjSZ74YMCW9HyaEKJsBxqZTcV/fF08+WM&#10;khCZrZkGKyp6EIFeLj9/umjcQkxhC7oWnmAQGxaNq+g2RrcoisC3wrBwBE5YVErwhkUU/aaoPWsw&#10;utHFdDI5LRrwtfPARQj497pT0mWOL6Xg8buUQUSiK4q1xXz6fK7TWSwv2GLjmdsq3pfB/qEKw5TF&#10;pGOoaxYZ2Xn1VyijuIcAMh5xMAVIqbjIPWA35eRNN49b5kTuBcEJboQp/L+w/G5/74mqK3pOiWUG&#10;n+gBQWN2owU5T/A0LizQ6tHd+14KeE29ttKb9MUuSJshPYyQijYSjj9PZsdn8/kJJRx15fG8PJ1k&#10;0IsXd+dD/CrAkHSpqMf0GUq2vw0RU6LpYJKyBdCqvlFaZyHxRFxpT/YMX3i9KVPJ6PGHlbYfOcb2&#10;HUcMkzyLhEDXc77FgxYpnrYPQiJ02GWZC86kfSmGcS5sHOJm6+QmsfTR8fhjx94+uYpM6NF5+rHz&#10;6JEzg42js1EW/HsB9Fiy7OwHBLq+EwSxXbeZM2cDQdZQH5BHHroBC47fKHzNWxbiPfM4UTh7uCXi&#10;dzykhqai0N8o2YL/9d7/ZI9ERy0lDU5oRcPPHfOCEv3N4gicl7NZGukszE7mUxT8a836tcbuzBUg&#10;RUrcR47na7KPerhKD+YZl8kqZUUVsxxzV5RHPwhXsdscuI64WK2yGY6xY/HWPjo+8CCx9al9Zt71&#10;lI44DXcwTDNbvGF2Z5teyMJqF0GqTPuEdIdr/wK4AjK3+3WVdsxrOVu9LNXlbwAAAP//AwBQSwME&#10;FAAGAAgAAAAhAAixJSXcAAAABwEAAA8AAABkcnMvZG93bnJldi54bWxMzjFPwzAQBeAdif9gHRIb&#10;dWqpJaRxqgoEEmKB0qWbEx9JlPgcxU4a/j3HBOPpPb378v3iejHjGFpPGtarBARS5W1LtYbT5/Nd&#10;CiJEQ9b0nlDDNwbYF9dXucmsv9AHzsdYCx6hkBkNTYxDJmWoGnQmrPyAxNmXH52JfI61tKO58Ljr&#10;pUqSrXSmJf7QmAEfG6y64+Q0vI5vszqb8vTeORVfCPHQPU1a394shx2IiEv8K8Mvn+lQsKn0E9kg&#10;eg0PiosaNuznNN1u7kGUGpRapyCLXP73Fz8AAAD//wMAUEsBAi0AFAAGAAgAAAAhALaDOJL+AAAA&#10;4QEAABMAAAAAAAAAAAAAAAAAAAAAAFtDb250ZW50X1R5cGVzXS54bWxQSwECLQAUAAYACAAAACEA&#10;OP0h/9YAAACUAQAACwAAAAAAAAAAAAAAAAAvAQAAX3JlbHMvLnJlbHNQSwECLQAUAAYACAAAACEA&#10;UmjUFIgCAACcBQAADgAAAAAAAAAAAAAAAAAuAgAAZHJzL2Uyb0RvYy54bWxQSwECLQAUAAYACAAA&#10;ACEACLElJdwAAAAHAQAADwAAAAAAAAAAAAAAAADiBAAAZHJzL2Rvd25yZXYueG1sUEsFBgAAAAAE&#10;AAQA8wAAAOsFAAAAAA==&#10;" fillcolor="white [3212]" strokecolor="black [3213]">
                <v:shadow on="t" color="black" opacity="22937f" origin=",.5" offset="0,.63889mm"/>
                <v:textbox>
                  <w:txbxContent>
                    <w:p w:rsidR="00EB14DD" w:rsidRPr="00EB14DD" w:rsidRDefault="00EB14DD" w:rsidP="00EB14DD">
                      <w:pPr>
                        <w:rPr>
                          <w:noProof/>
                          <w:color w:val="000000" w:themeColor="text1"/>
                        </w:rPr>
                      </w:pPr>
                      <w:r w:rsidRPr="00EB14DD">
                        <w:rPr>
                          <w:rFonts w:ascii="Courier New" w:hAnsi="Courier New"/>
                          <w:noProof/>
                          <w:color w:val="000000" w:themeColor="text1"/>
                          <w:sz w:val="18"/>
                        </w:rPr>
                        <w:t>def remove_background(frame, use_radiator_bg=True):</w:t>
                      </w:r>
                      <w:r w:rsidRPr="00EB14DD">
                        <w:rPr>
                          <w:rFonts w:ascii="Courier New" w:hAnsi="Courier New"/>
                          <w:noProof/>
                          <w:color w:val="000000" w:themeColor="text1"/>
                          <w:sz w:val="18"/>
                        </w:rPr>
                        <w:br/>
                        <w:t xml:space="preserve">    bg_model = bg_model_radiator if use_radiator_bg else bg_model_no_radiator</w:t>
                      </w:r>
                      <w:r w:rsidRPr="00EB14DD">
                        <w:rPr>
                          <w:rFonts w:ascii="Courier New" w:hAnsi="Courier New"/>
                          <w:noProof/>
                          <w:color w:val="000000" w:themeColor="text1"/>
                          <w:sz w:val="18"/>
                        </w:rPr>
                        <w:br/>
                        <w:t xml:space="preserve">    bg_model = bg_model.reshape(32, 32)</w:t>
                      </w:r>
                      <w:r w:rsidRPr="00EB14DD">
                        <w:rPr>
                          <w:rFonts w:ascii="Courier New" w:hAnsi="Courier New"/>
                          <w:noProof/>
                          <w:color w:val="000000" w:themeColor="text1"/>
                          <w:sz w:val="18"/>
                        </w:rPr>
                        <w:br/>
                        <w:t xml:space="preserve">    adjusted_frame = frame - bg_model * 0.9</w:t>
                      </w:r>
                      <w:r w:rsidRPr="00EB14DD">
                        <w:rPr>
                          <w:rFonts w:ascii="Courier New" w:hAnsi="Courier New"/>
                          <w:noProof/>
                          <w:color w:val="000000" w:themeColor="text1"/>
                          <w:sz w:val="18"/>
                        </w:rPr>
                        <w:br/>
                        <w:t xml:space="preserve">    adjusted_frame[adjusted_frame &lt; -1.5] = -1.5</w:t>
                      </w:r>
                      <w:r w:rsidRPr="00EB14DD">
                        <w:rPr>
                          <w:rFonts w:ascii="Courier New" w:hAnsi="Courier New"/>
                          <w:noProof/>
                          <w:color w:val="000000" w:themeColor="text1"/>
                          <w:sz w:val="18"/>
                        </w:rPr>
                        <w:br/>
                        <w:t xml:space="preserve">    return adjusted_frame</w:t>
                      </w:r>
                    </w:p>
                  </w:txbxContent>
                </v:textbox>
              </v:rect>
            </w:pict>
          </mc:Fallback>
        </mc:AlternateContent>
      </w:r>
    </w:p>
    <w:p w:rsidR="00EB14DD" w:rsidRDefault="00EB14DD" w:rsidP="00EB14DD"/>
    <w:p w:rsidR="00EB14DD" w:rsidRDefault="00EB14DD" w:rsidP="00EB14DD"/>
    <w:p w:rsidR="00EB14DD" w:rsidRDefault="00EB14DD" w:rsidP="00EB14DD"/>
    <w:p w:rsidR="00EB14DD" w:rsidRPr="00EB14DD" w:rsidRDefault="00EB14DD" w:rsidP="00EB14DD"/>
    <w:p w:rsidR="004800D8" w:rsidRDefault="004800D8" w:rsidP="00C93A93">
      <w:pPr>
        <w:pStyle w:val="Heading2"/>
      </w:pPr>
      <w:r>
        <w:t>E.2.3 Feature Extraction from Frame</w:t>
      </w:r>
    </w:p>
    <w:p w:rsidR="00EB14DD" w:rsidRDefault="00EB14DD" w:rsidP="00EB14DD">
      <w:r>
        <w:rPr>
          <w:rFonts w:ascii="Courier New" w:hAnsi="Courier New"/>
          <w:noProof/>
          <w:sz w:val="18"/>
        </w:rPr>
        <mc:AlternateContent>
          <mc:Choice Requires="wps">
            <w:drawing>
              <wp:anchor distT="0" distB="0" distL="114300" distR="114300" simplePos="0" relativeHeight="251680768" behindDoc="0" locked="0" layoutInCell="1" allowOverlap="1" wp14:anchorId="795D5ED2" wp14:editId="0E0B840C">
                <wp:simplePos x="0" y="0"/>
                <wp:positionH relativeFrom="column">
                  <wp:posOffset>58479</wp:posOffset>
                </wp:positionH>
                <wp:positionV relativeFrom="paragraph">
                  <wp:posOffset>110165</wp:posOffset>
                </wp:positionV>
                <wp:extent cx="5438775" cy="754912"/>
                <wp:effectExtent l="57150" t="19050" r="85725" b="102870"/>
                <wp:wrapNone/>
                <wp:docPr id="10" name="Rectangle 10"/>
                <wp:cNvGraphicFramePr/>
                <a:graphic xmlns:a="http://schemas.openxmlformats.org/drawingml/2006/main">
                  <a:graphicData uri="http://schemas.microsoft.com/office/word/2010/wordprocessingShape">
                    <wps:wsp>
                      <wps:cNvSpPr/>
                      <wps:spPr>
                        <a:xfrm>
                          <a:off x="0" y="0"/>
                          <a:ext cx="5438775" cy="754912"/>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EB14DD" w:rsidRPr="00EB14DD" w:rsidRDefault="00EB14DD" w:rsidP="00EB14DD">
                            <w:pPr>
                              <w:rPr>
                                <w:noProof/>
                                <w:color w:val="000000" w:themeColor="text1"/>
                              </w:rPr>
                            </w:pPr>
                            <w:r w:rsidRPr="00EB14DD">
                              <w:rPr>
                                <w:rFonts w:ascii="Courier New" w:hAnsi="Courier New"/>
                                <w:noProof/>
                                <w:color w:val="000000" w:themeColor="text1"/>
                                <w:sz w:val="18"/>
                              </w:rPr>
                              <w:t>def extract_all_features(sample):</w:t>
                            </w:r>
                            <w:r w:rsidRPr="00EB14DD">
                              <w:rPr>
                                <w:rFonts w:ascii="Courier New" w:hAnsi="Courier New"/>
                                <w:noProof/>
                                <w:color w:val="000000" w:themeColor="text1"/>
                                <w:sz w:val="18"/>
                              </w:rPr>
                              <w:br/>
                              <w:t xml:space="preserve">    return extract_gradient_features(sample) + extract_hot_region_variance(sample) + extract_edge_features(sample)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D5ED2" id="Rectangle 10" o:spid="_x0000_s1035" style="position:absolute;margin-left:4.6pt;margin-top:8.65pt;width:428.25pt;height:59.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RhgIAAJ0FAAAOAAAAZHJzL2Uyb0RvYy54bWysVNtqGzEQfS/0H4Tem/U6dh2brINJSCmE&#10;xCQpeZa1kr0gaVRJ9q779R1pL0nTgKH0ZVejuR+dmcurRityEM5XYAqan40oEYZDWZltQX883365&#10;oMQHZkqmwIiCHoWnV8vPny5ruxBj2IEqhSMYxPhFbQu6C8EusszzndDMn4EVBpUSnGYBRbfNSsdq&#10;jK5VNh6NvmY1uNI64MJ7vL1plXSZ4kspeHiQ0otAVEGxtpC+Ln038ZstL9li65jdVbwrg/1DFZpV&#10;BpMOoW5YYGTvqr9C6Yo78CDDGQedgZQVF6kH7CYfvevmacesSL0gON4OMPn/F5bfH9aOVCW+HcJj&#10;mMY3ekTUmNkqQfAOAaqtX6Ddk127TvJ4jN020un4xz5Ik0A9DqCKJhCOl9PJ+cVsNqWEo242nczz&#10;cQyavXpb58M3AZrEQ0Edpk9YssOdD61pbxKTeVBVeVsplYRIFHGtHDkwfOLNNu+C/2GlzCnH0Hzg&#10;iDVGzywC0LacTuGoRIynzKOQiB02maeCE2tfi2GcCxP6uMk6ukksfXA8P+3Y2UdXkRg9OI9POw8e&#10;KTOYMDjryoD7KIAaSpatfY9A23eEIDSbJpFm3vNjA+URieSgnTBv+W2Fr3nHfFgzhyOF7MI1ER7w&#10;IxXUBYXuRMkO3K+P7qM9Mh21lNQ4ogX1P/fMCUrUd4MzMM8nkzjTSZhMZ2MU3FvN5q3G7PU1IEVy&#10;XEiWp2O0D6o/Sgf6BbfJKmZFFTMccxeUB9cL16FdHbiPuFitkhnOsWXhzjxZ3vMgsvW5eWHOdpQO&#10;OAz30I8zW7xjdmsbX8jAah9AVon2EekW1+4FcAekwen2VVwyb+Vk9bpVl78BAAD//wMAUEsDBBQA&#10;BgAIAAAAIQBXNhgg3QAAAAgBAAAPAAAAZHJzL2Rvd25yZXYueG1sTI/BTsMwEETvSPyDtUjcqIMr&#10;0hLiVBUIJMSllF64OfGSRInXUeyk4e9ZTnDcmdHsm3y3uF7MOIbWk4bbVQICqfK2pVrD6eP5Zgsi&#10;REPW9J5QwzcG2BWXF7nJrD/TO87HWAsuoZAZDU2MQyZlqBp0Jqz8gMTelx+diXyOtbSjOXO566VK&#10;klQ60xJ/aMyAjw1W3XFyGl7Ht1l9mvJ06JyKL4S4754mra+vlv0DiIhL/AvDLz6jQ8FMpZ/IBtFr&#10;uFccZHmzBsH2Nr3bgChZWKcKZJHL/wOKHwAAAP//AwBQSwECLQAUAAYACAAAACEAtoM4kv4AAADh&#10;AQAAEwAAAAAAAAAAAAAAAAAAAAAAW0NvbnRlbnRfVHlwZXNdLnhtbFBLAQItABQABgAIAAAAIQA4&#10;/SH/1gAAAJQBAAALAAAAAAAAAAAAAAAAAC8BAABfcmVscy8ucmVsc1BLAQItABQABgAIAAAAIQCW&#10;gP+RhgIAAJ0FAAAOAAAAAAAAAAAAAAAAAC4CAABkcnMvZTJvRG9jLnhtbFBLAQItABQABgAIAAAA&#10;IQBXNhgg3QAAAAgBAAAPAAAAAAAAAAAAAAAAAOAEAABkcnMvZG93bnJldi54bWxQSwUGAAAAAAQA&#10;BADzAAAA6gUAAAAA&#10;" fillcolor="white [3212]" strokecolor="black [3213]">
                <v:shadow on="t" color="black" opacity="22937f" origin=",.5" offset="0,.63889mm"/>
                <v:textbox>
                  <w:txbxContent>
                    <w:p w:rsidR="00EB14DD" w:rsidRPr="00EB14DD" w:rsidRDefault="00EB14DD" w:rsidP="00EB14DD">
                      <w:pPr>
                        <w:rPr>
                          <w:noProof/>
                          <w:color w:val="000000" w:themeColor="text1"/>
                        </w:rPr>
                      </w:pPr>
                      <w:r w:rsidRPr="00EB14DD">
                        <w:rPr>
                          <w:rFonts w:ascii="Courier New" w:hAnsi="Courier New"/>
                          <w:noProof/>
                          <w:color w:val="000000" w:themeColor="text1"/>
                          <w:sz w:val="18"/>
                        </w:rPr>
                        <w:t>def extract_all_features(sample):</w:t>
                      </w:r>
                      <w:r w:rsidRPr="00EB14DD">
                        <w:rPr>
                          <w:rFonts w:ascii="Courier New" w:hAnsi="Courier New"/>
                          <w:noProof/>
                          <w:color w:val="000000" w:themeColor="text1"/>
                          <w:sz w:val="18"/>
                        </w:rPr>
                        <w:br/>
                        <w:t xml:space="preserve">    return extract_gradient_features(sample) + extract_hot_region_variance(sample) + extract_edge_features(sample)</w:t>
                      </w:r>
                    </w:p>
                  </w:txbxContent>
                </v:textbox>
              </v:rect>
            </w:pict>
          </mc:Fallback>
        </mc:AlternateContent>
      </w:r>
    </w:p>
    <w:p w:rsidR="00EB14DD" w:rsidRDefault="00EB14DD" w:rsidP="00EB14DD"/>
    <w:p w:rsidR="00EB14DD" w:rsidRDefault="00EB14DD" w:rsidP="00EB14DD"/>
    <w:p w:rsidR="00EB14DD" w:rsidRPr="00EB14DD" w:rsidRDefault="00EB14DD" w:rsidP="00EB14DD"/>
    <w:p w:rsidR="004800D8" w:rsidRDefault="004800D8" w:rsidP="00C93A93">
      <w:pPr>
        <w:pStyle w:val="Heading2"/>
      </w:pPr>
      <w:r>
        <w:lastRenderedPageBreak/>
        <w:t>E.2.4 Live Inference Loop</w:t>
      </w:r>
    </w:p>
    <w:p w:rsidR="00EB14DD" w:rsidRDefault="00EB14DD" w:rsidP="00EB14DD">
      <w:r>
        <w:rPr>
          <w:rFonts w:ascii="Courier New" w:hAnsi="Courier New"/>
          <w:noProof/>
          <w:sz w:val="18"/>
        </w:rPr>
        <mc:AlternateContent>
          <mc:Choice Requires="wps">
            <w:drawing>
              <wp:anchor distT="0" distB="0" distL="114300" distR="114300" simplePos="0" relativeHeight="251687936" behindDoc="0" locked="0" layoutInCell="1" allowOverlap="1" wp14:anchorId="322E6322" wp14:editId="389DCDFE">
                <wp:simplePos x="0" y="0"/>
                <wp:positionH relativeFrom="column">
                  <wp:posOffset>58479</wp:posOffset>
                </wp:positionH>
                <wp:positionV relativeFrom="paragraph">
                  <wp:posOffset>76569</wp:posOffset>
                </wp:positionV>
                <wp:extent cx="5358809" cy="1967023"/>
                <wp:effectExtent l="57150" t="19050" r="70485" b="90805"/>
                <wp:wrapNone/>
                <wp:docPr id="11" name="Rectangle 11"/>
                <wp:cNvGraphicFramePr/>
                <a:graphic xmlns:a="http://schemas.openxmlformats.org/drawingml/2006/main">
                  <a:graphicData uri="http://schemas.microsoft.com/office/word/2010/wordprocessingShape">
                    <wps:wsp>
                      <wps:cNvSpPr/>
                      <wps:spPr>
                        <a:xfrm>
                          <a:off x="0" y="0"/>
                          <a:ext cx="5358809" cy="1967023"/>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EB14DD" w:rsidRPr="00EB14DD" w:rsidRDefault="00EB14DD" w:rsidP="00EB14DD">
                            <w:pPr>
                              <w:rPr>
                                <w:noProof/>
                                <w:color w:val="000000" w:themeColor="text1"/>
                              </w:rPr>
                            </w:pPr>
                            <w:r w:rsidRPr="00EB14DD">
                              <w:rPr>
                                <w:rFonts w:ascii="Courier New" w:hAnsi="Courier New"/>
                                <w:noProof/>
                                <w:color w:val="000000" w:themeColor="text1"/>
                                <w:sz w:val="18"/>
                              </w:rPr>
                              <w:t>if len(sequence_buffer) == sequence_length:</w:t>
                            </w:r>
                            <w:r w:rsidRPr="00EB14DD">
                              <w:rPr>
                                <w:rFonts w:ascii="Courier New" w:hAnsi="Courier New"/>
                                <w:noProof/>
                                <w:color w:val="000000" w:themeColor="text1"/>
                                <w:sz w:val="18"/>
                              </w:rPr>
                              <w:br/>
                              <w:t xml:space="preserve">    cnn_input = np.array(sequence_buffer).reshape(1, sequence_length, 32, 32, 1).astype(np.float32)</w:t>
                            </w:r>
                            <w:r w:rsidRPr="00EB14DD">
                              <w:rPr>
                                <w:rFonts w:ascii="Courier New" w:hAnsi="Courier New"/>
                                <w:noProof/>
                                <w:color w:val="000000" w:themeColor="text1"/>
                                <w:sz w:val="18"/>
                              </w:rPr>
                              <w:br/>
                              <w:t xml:space="preserve">    features_array = np.array(features_buffer)</w:t>
                            </w:r>
                            <w:r w:rsidRPr="00EB14DD">
                              <w:rPr>
                                <w:rFonts w:ascii="Courier New" w:hAnsi="Courier New"/>
                                <w:noProof/>
                                <w:color w:val="000000" w:themeColor="text1"/>
                                <w:sz w:val="18"/>
                              </w:rPr>
                              <w:br/>
                              <w:t xml:space="preserve">    features_normalized = (features_array - feature_mean) / feature_std</w:t>
                            </w:r>
                            <w:r w:rsidRPr="00EB14DD">
                              <w:rPr>
                                <w:rFonts w:ascii="Courier New" w:hAnsi="Courier New"/>
                                <w:noProof/>
                                <w:color w:val="000000" w:themeColor="text1"/>
                                <w:sz w:val="18"/>
                              </w:rPr>
                              <w:br/>
                              <w:t xml:space="preserve">    features_input = features_normalized.reshape(1, sequence_length, -1).astype(np.float32)</w:t>
                            </w:r>
                            <w:r w:rsidRPr="00EB14DD">
                              <w:rPr>
                                <w:rFonts w:ascii="Courier New" w:hAnsi="Courier New"/>
                                <w:noProof/>
                                <w:color w:val="000000" w:themeColor="text1"/>
                                <w:sz w:val="18"/>
                              </w:rPr>
                              <w:br/>
                              <w:t xml:space="preserve">    interpreter.set_tensor(features_input_index, cnn_input)</w:t>
                            </w:r>
                            <w:r w:rsidRPr="00EB14DD">
                              <w:rPr>
                                <w:rFonts w:ascii="Courier New" w:hAnsi="Courier New"/>
                                <w:noProof/>
                                <w:color w:val="000000" w:themeColor="text1"/>
                                <w:sz w:val="18"/>
                              </w:rPr>
                              <w:br/>
                              <w:t xml:space="preserve">    interpreter.set_tensor(cnn_input_index, features_input)</w:t>
                            </w:r>
                            <w:r w:rsidRPr="00EB14DD">
                              <w:rPr>
                                <w:rFonts w:ascii="Courier New" w:hAnsi="Courier New"/>
                                <w:noProof/>
                                <w:color w:val="000000" w:themeColor="text1"/>
                                <w:sz w:val="18"/>
                              </w:rPr>
                              <w:br/>
                              <w:t xml:space="preserve">    interpreter.invoke()</w:t>
                            </w:r>
                            <w:r w:rsidRPr="00EB14DD">
                              <w:rPr>
                                <w:rFonts w:ascii="Courier New" w:hAnsi="Courier New"/>
                                <w:noProof/>
                                <w:color w:val="000000" w:themeColor="text1"/>
                                <w:sz w:val="18"/>
                              </w:rPr>
                              <w:br/>
                              <w:t xml:space="preserve">    prediction = interpreter.get_tensor(output_index)[0][0]</w:t>
                            </w:r>
                            <w:r w:rsidRPr="00EB14DD">
                              <w:rPr>
                                <w:rFonts w:ascii="Courier New" w:hAnsi="Courier New"/>
                                <w:noProof/>
                                <w:color w:val="000000" w:themeColor="text1"/>
                                <w:sz w:val="18"/>
                              </w:rPr>
                              <w:br/>
                              <w:t xml:space="preserve">    predicted_label = 1 if prediction &gt;= 0.5 else 0</w:t>
                            </w:r>
                          </w:p>
                          <w:p w:rsidR="00EB14DD" w:rsidRPr="00EB14DD" w:rsidRDefault="00EB14DD" w:rsidP="00EB14D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E6322" id="Rectangle 11" o:spid="_x0000_s1036" style="position:absolute;margin-left:4.6pt;margin-top:6.05pt;width:421.95pt;height:15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7bfhgIAAJ8FAAAOAAAAZHJzL2Uyb0RvYy54bWysVEtrGzEQvhf6H4TuzdrO0ybrYBJSCiEJ&#10;SUrOslayBZJGlWTvur++I+3DSRowlF52ZzTvmW/m8qoxmmyFDwpsScdHI0qE5VApuyrpz5fbbxeU&#10;hMhsxTRYUdKdCPRq/vXLZe1mYgJr0JXwBJ3YMKtdSdcxullRBL4WhoUjcMKiUII3LCLrV0XlWY3e&#10;jS4mo9FZUYOvnAcuQsDXm1ZI59m/lILHBymDiESXFHOL+evzd5m+xfySzVaeubXiXRrsH7IwTFkM&#10;Ori6YZGRjVd/uTKKewgg4xEHU4CUiotcA1YzHn2o5nnNnMi1YHOCG9oU/p9bfr999ERVOLsxJZYZ&#10;nNETdo3ZlRYE37BBtQsz1Ht2j77jApKp2kZ6k/5YB2lyU3dDU0UTCcfH0+PTi4vRlBKOsvH07Hw0&#10;OU5ei7258yF+F2BIIkrqMX5uJtvehdiq9iopWgCtqluldWYSUsS19mTLcMbLVU4Znb/T0vaQYWw+&#10;MUQ3ybJIHWhrzlTcaZH8afskJDYPqxznhDNs98kwzoWNvd+sncwkpj4YHh827PSTqciQHownh40H&#10;ixwZbByMjbLgP3Ogh5Rlq993oK07tSA2y6ZFTV6h9LSEaodQ8tDuWHD8VuE471iIj8zjUuH64aGI&#10;D/iRGuqSQkdRsgb/+7P3pI9YRyklNS5pScOvDfOCEv3D4hZMxycnaaszc3J6PkHGv5Us30rsxlwD&#10;YgSBjtllMulH3ZPSg3nFe7JIUVHELMfYJeXR98x1bI8HXiQuFoushpvsWLyzz473QEhwfWlemXcd&#10;piOuwz30C81mH6Dd6qYRWVhsIkiVcb/vazcCvAJ5c7qLlc7MWz5r7e/q/A8AAAD//wMAUEsDBBQA&#10;BgAIAAAAIQDvkvQG3QAAAAgBAAAPAAAAZHJzL2Rvd25yZXYueG1sTI9BT8MwDIXvSPyHyEjcWNpM&#10;oK1rOk0gkBAXGLtwSxuvrdo4VZN25d9jTnCz/Z6ev5fvF9eLGcfQetKQrhIQSJW3LdUaTp/PdxsQ&#10;IRqypveEGr4xwL64vspNZv2FPnA+xlpwCIXMaGhiHDIpQ9WgM2HlByTWzn50JvI61tKO5sLhrpcq&#10;SR6kMy3xh8YM+Nhg1R0np+F1fJvVlylP751T8YUQD93TpPXtzXLYgYi4xD8z/OIzOhTMVPqJbBC9&#10;hq1iI59VCoLlzf2ah1LDWqVbkEUu/xcofgAAAP//AwBQSwECLQAUAAYACAAAACEAtoM4kv4AAADh&#10;AQAAEwAAAAAAAAAAAAAAAAAAAAAAW0NvbnRlbnRfVHlwZXNdLnhtbFBLAQItABQABgAIAAAAIQA4&#10;/SH/1gAAAJQBAAALAAAAAAAAAAAAAAAAAC8BAABfcmVscy8ucmVsc1BLAQItABQABgAIAAAAIQAA&#10;x7bfhgIAAJ8FAAAOAAAAAAAAAAAAAAAAAC4CAABkcnMvZTJvRG9jLnhtbFBLAQItABQABgAIAAAA&#10;IQDvkvQG3QAAAAgBAAAPAAAAAAAAAAAAAAAAAOAEAABkcnMvZG93bnJldi54bWxQSwUGAAAAAAQA&#10;BADzAAAA6gUAAAAA&#10;" fillcolor="white [3212]" strokecolor="black [3213]">
                <v:shadow on="t" color="black" opacity="22937f" origin=",.5" offset="0,.63889mm"/>
                <v:textbox>
                  <w:txbxContent>
                    <w:p w:rsidR="00EB14DD" w:rsidRPr="00EB14DD" w:rsidRDefault="00EB14DD" w:rsidP="00EB14DD">
                      <w:pPr>
                        <w:rPr>
                          <w:noProof/>
                          <w:color w:val="000000" w:themeColor="text1"/>
                        </w:rPr>
                      </w:pPr>
                      <w:r w:rsidRPr="00EB14DD">
                        <w:rPr>
                          <w:rFonts w:ascii="Courier New" w:hAnsi="Courier New"/>
                          <w:noProof/>
                          <w:color w:val="000000" w:themeColor="text1"/>
                          <w:sz w:val="18"/>
                        </w:rPr>
                        <w:t>if len(sequence_buffer) == sequence_length:</w:t>
                      </w:r>
                      <w:r w:rsidRPr="00EB14DD">
                        <w:rPr>
                          <w:rFonts w:ascii="Courier New" w:hAnsi="Courier New"/>
                          <w:noProof/>
                          <w:color w:val="000000" w:themeColor="text1"/>
                          <w:sz w:val="18"/>
                        </w:rPr>
                        <w:br/>
                        <w:t xml:space="preserve">    cnn_input = np.array(sequence_buffer).reshape(1, sequence_length, 32, 32, 1).astype(np.float32)</w:t>
                      </w:r>
                      <w:r w:rsidRPr="00EB14DD">
                        <w:rPr>
                          <w:rFonts w:ascii="Courier New" w:hAnsi="Courier New"/>
                          <w:noProof/>
                          <w:color w:val="000000" w:themeColor="text1"/>
                          <w:sz w:val="18"/>
                        </w:rPr>
                        <w:br/>
                        <w:t xml:space="preserve">    features_array = np.array(features_buffer)</w:t>
                      </w:r>
                      <w:r w:rsidRPr="00EB14DD">
                        <w:rPr>
                          <w:rFonts w:ascii="Courier New" w:hAnsi="Courier New"/>
                          <w:noProof/>
                          <w:color w:val="000000" w:themeColor="text1"/>
                          <w:sz w:val="18"/>
                        </w:rPr>
                        <w:br/>
                        <w:t xml:space="preserve">    features_normalized = (features_array - feature_mean) / feature_std</w:t>
                      </w:r>
                      <w:r w:rsidRPr="00EB14DD">
                        <w:rPr>
                          <w:rFonts w:ascii="Courier New" w:hAnsi="Courier New"/>
                          <w:noProof/>
                          <w:color w:val="000000" w:themeColor="text1"/>
                          <w:sz w:val="18"/>
                        </w:rPr>
                        <w:br/>
                        <w:t xml:space="preserve">    features_input = features_normalized.reshape(1, sequence_length, -1).astype(np.float32)</w:t>
                      </w:r>
                      <w:r w:rsidRPr="00EB14DD">
                        <w:rPr>
                          <w:rFonts w:ascii="Courier New" w:hAnsi="Courier New"/>
                          <w:noProof/>
                          <w:color w:val="000000" w:themeColor="text1"/>
                          <w:sz w:val="18"/>
                        </w:rPr>
                        <w:br/>
                        <w:t xml:space="preserve">    interpreter.set_tensor(features_input_index, cnn_input)</w:t>
                      </w:r>
                      <w:r w:rsidRPr="00EB14DD">
                        <w:rPr>
                          <w:rFonts w:ascii="Courier New" w:hAnsi="Courier New"/>
                          <w:noProof/>
                          <w:color w:val="000000" w:themeColor="text1"/>
                          <w:sz w:val="18"/>
                        </w:rPr>
                        <w:br/>
                        <w:t xml:space="preserve">    interpreter.set_tensor(cnn_input_index, features_input)</w:t>
                      </w:r>
                      <w:r w:rsidRPr="00EB14DD">
                        <w:rPr>
                          <w:rFonts w:ascii="Courier New" w:hAnsi="Courier New"/>
                          <w:noProof/>
                          <w:color w:val="000000" w:themeColor="text1"/>
                          <w:sz w:val="18"/>
                        </w:rPr>
                        <w:br/>
                        <w:t xml:space="preserve">    interpreter.invoke()</w:t>
                      </w:r>
                      <w:r w:rsidRPr="00EB14DD">
                        <w:rPr>
                          <w:rFonts w:ascii="Courier New" w:hAnsi="Courier New"/>
                          <w:noProof/>
                          <w:color w:val="000000" w:themeColor="text1"/>
                          <w:sz w:val="18"/>
                        </w:rPr>
                        <w:br/>
                        <w:t xml:space="preserve">    prediction = interpreter.get_tensor(output_index)[0][0]</w:t>
                      </w:r>
                      <w:r w:rsidRPr="00EB14DD">
                        <w:rPr>
                          <w:rFonts w:ascii="Courier New" w:hAnsi="Courier New"/>
                          <w:noProof/>
                          <w:color w:val="000000" w:themeColor="text1"/>
                          <w:sz w:val="18"/>
                        </w:rPr>
                        <w:br/>
                        <w:t xml:space="preserve">    predicted_label = 1 if prediction &gt;= 0.5 else 0</w:t>
                      </w:r>
                    </w:p>
                    <w:p w:rsidR="00EB14DD" w:rsidRPr="00EB14DD" w:rsidRDefault="00EB14DD" w:rsidP="00EB14DD">
                      <w:pPr>
                        <w:rPr>
                          <w:color w:val="000000" w:themeColor="text1"/>
                        </w:rPr>
                      </w:pPr>
                    </w:p>
                  </w:txbxContent>
                </v:textbox>
              </v:rect>
            </w:pict>
          </mc:Fallback>
        </mc:AlternateContent>
      </w:r>
    </w:p>
    <w:p w:rsidR="00EB14DD" w:rsidRDefault="00EB14DD" w:rsidP="00EB14DD"/>
    <w:p w:rsidR="00EB14DD" w:rsidRDefault="00EB14DD" w:rsidP="00EB14DD"/>
    <w:p w:rsidR="00EB14DD" w:rsidRPr="00EB14DD" w:rsidRDefault="00EB14DD" w:rsidP="00EB14DD"/>
    <w:p w:rsidR="00EB14DD" w:rsidRDefault="00EB14DD" w:rsidP="00EB14DD"/>
    <w:p w:rsidR="00EB14DD" w:rsidRDefault="00EB14DD" w:rsidP="00EB14DD"/>
    <w:p w:rsidR="00EB14DD" w:rsidRPr="00EB14DD" w:rsidRDefault="00EB14DD" w:rsidP="00EB14DD"/>
    <w:p w:rsidR="004B4167" w:rsidRDefault="000D7101">
      <w:pPr>
        <w:pStyle w:val="Heading2"/>
      </w:pPr>
      <w:r>
        <w:t>E.3 Embedded Inference on ESP32-S3 (C++)</w:t>
      </w:r>
    </w:p>
    <w:p w:rsidR="004B4167" w:rsidRDefault="000D7101" w:rsidP="001852BB">
      <w:pPr>
        <w:jc w:val="both"/>
      </w:pPr>
      <w:r>
        <w:t>This section includes the core embedded C++ code segments deployed on the ESP32-S3 using the ESP-IDF framework. It highlights UART initialization, thermal frame parsing, quantization for the INT8 model, and inference queue logic.</w:t>
      </w:r>
    </w:p>
    <w:p w:rsidR="004B4167" w:rsidRDefault="000D7101" w:rsidP="00C93A93">
      <w:pPr>
        <w:pStyle w:val="Heading2"/>
      </w:pPr>
      <w:r>
        <w:t>E.3.1 UART Initialization</w:t>
      </w:r>
    </w:p>
    <w:p w:rsidR="00334FE2" w:rsidRDefault="00334FE2" w:rsidP="00334FE2">
      <w:r>
        <w:rPr>
          <w:rFonts w:ascii="Courier New" w:hAnsi="Courier New"/>
          <w:noProof/>
          <w:sz w:val="18"/>
        </w:rPr>
        <mc:AlternateContent>
          <mc:Choice Requires="wps">
            <w:drawing>
              <wp:anchor distT="0" distB="0" distL="114300" distR="114300" simplePos="0" relativeHeight="251694080" behindDoc="0" locked="0" layoutInCell="1" allowOverlap="1" wp14:anchorId="78B336EA" wp14:editId="0E4EA16D">
                <wp:simplePos x="0" y="0"/>
                <wp:positionH relativeFrom="column">
                  <wp:posOffset>58479</wp:posOffset>
                </wp:positionH>
                <wp:positionV relativeFrom="paragraph">
                  <wp:posOffset>62865</wp:posOffset>
                </wp:positionV>
                <wp:extent cx="5358809" cy="2052084"/>
                <wp:effectExtent l="57150" t="19050" r="70485" b="100965"/>
                <wp:wrapNone/>
                <wp:docPr id="12" name="Rectangle 12"/>
                <wp:cNvGraphicFramePr/>
                <a:graphic xmlns:a="http://schemas.openxmlformats.org/drawingml/2006/main">
                  <a:graphicData uri="http://schemas.microsoft.com/office/word/2010/wordprocessingShape">
                    <wps:wsp>
                      <wps:cNvSpPr/>
                      <wps:spPr>
                        <a:xfrm>
                          <a:off x="0" y="0"/>
                          <a:ext cx="5358809" cy="2052084"/>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334FE2" w:rsidRPr="00334FE2" w:rsidRDefault="00334FE2" w:rsidP="00334FE2">
                            <w:pPr>
                              <w:rPr>
                                <w:noProof/>
                                <w:color w:val="000000" w:themeColor="text1"/>
                              </w:rPr>
                            </w:pPr>
                            <w:r w:rsidRPr="00334FE2">
                              <w:rPr>
                                <w:rFonts w:ascii="Courier New" w:hAnsi="Courier New"/>
                                <w:noProof/>
                                <w:color w:val="000000" w:themeColor="text1"/>
                                <w:sz w:val="18"/>
                              </w:rPr>
                              <w:t>void uart_init() {</w:t>
                            </w:r>
                            <w:r w:rsidRPr="00334FE2">
                              <w:rPr>
                                <w:rFonts w:ascii="Courier New" w:hAnsi="Courier New"/>
                                <w:noProof/>
                                <w:color w:val="000000" w:themeColor="text1"/>
                                <w:sz w:val="18"/>
                              </w:rPr>
                              <w:br/>
                              <w:t xml:space="preserve">    uart_config_t uart_config = {</w:t>
                            </w:r>
                            <w:r w:rsidRPr="00334FE2">
                              <w:rPr>
                                <w:rFonts w:ascii="Courier New" w:hAnsi="Courier New"/>
                                <w:noProof/>
                                <w:color w:val="000000" w:themeColor="text1"/>
                                <w:sz w:val="18"/>
                              </w:rPr>
                              <w:br/>
                              <w:t xml:space="preserve">        .baud_rate = 115200,</w:t>
                            </w:r>
                            <w:r w:rsidRPr="00334FE2">
                              <w:rPr>
                                <w:rFonts w:ascii="Courier New" w:hAnsi="Courier New"/>
                                <w:noProof/>
                                <w:color w:val="000000" w:themeColor="text1"/>
                                <w:sz w:val="18"/>
                              </w:rPr>
                              <w:br/>
                              <w:t xml:space="preserve">        .data_bits = UART_DATA_8_BITS,</w:t>
                            </w:r>
                            <w:r w:rsidRPr="00334FE2">
                              <w:rPr>
                                <w:rFonts w:ascii="Courier New" w:hAnsi="Courier New"/>
                                <w:noProof/>
                                <w:color w:val="000000" w:themeColor="text1"/>
                                <w:sz w:val="18"/>
                              </w:rPr>
                              <w:br/>
                              <w:t xml:space="preserve">        .parity    = UART_PARITY_DISABLE,</w:t>
                            </w:r>
                            <w:r w:rsidRPr="00334FE2">
                              <w:rPr>
                                <w:rFonts w:ascii="Courier New" w:hAnsi="Courier New"/>
                                <w:noProof/>
                                <w:color w:val="000000" w:themeColor="text1"/>
                                <w:sz w:val="18"/>
                              </w:rPr>
                              <w:br/>
                              <w:t xml:space="preserve">        .stop_bits = UART_STOP_BITS_1,</w:t>
                            </w:r>
                            <w:r w:rsidRPr="00334FE2">
                              <w:rPr>
                                <w:rFonts w:ascii="Courier New" w:hAnsi="Courier New"/>
                                <w:noProof/>
                                <w:color w:val="000000" w:themeColor="text1"/>
                                <w:sz w:val="18"/>
                              </w:rPr>
                              <w:br/>
                              <w:t xml:space="preserve">        .flow_ctrl = UART_HW_FLOWCTRL_DISABLE,</w:t>
                            </w:r>
                            <w:r w:rsidRPr="00334FE2">
                              <w:rPr>
                                <w:rFonts w:ascii="Courier New" w:hAnsi="Courier New"/>
                                <w:noProof/>
                                <w:color w:val="000000" w:themeColor="text1"/>
                                <w:sz w:val="18"/>
                              </w:rPr>
                              <w:br/>
                              <w:t xml:space="preserve">        .source_clk = UART_SCLK_APB,</w:t>
                            </w:r>
                            <w:r w:rsidRPr="00334FE2">
                              <w:rPr>
                                <w:rFonts w:ascii="Courier New" w:hAnsi="Courier New"/>
                                <w:noProof/>
                                <w:color w:val="000000" w:themeColor="text1"/>
                                <w:sz w:val="18"/>
                              </w:rPr>
                              <w:br/>
                              <w:t xml:space="preserve">    };</w:t>
                            </w:r>
                            <w:r w:rsidRPr="00334FE2">
                              <w:rPr>
                                <w:rFonts w:ascii="Courier New" w:hAnsi="Courier New"/>
                                <w:noProof/>
                                <w:color w:val="000000" w:themeColor="text1"/>
                                <w:sz w:val="18"/>
                              </w:rPr>
                              <w:br/>
                              <w:t xml:space="preserve">    ESP_ERROR_CHECK(uart_param_config(UART_NUM_1, &amp;uart_config));</w:t>
                            </w:r>
                            <w:r w:rsidRPr="00334FE2">
                              <w:rPr>
                                <w:rFonts w:ascii="Courier New" w:hAnsi="Courier New"/>
                                <w:noProof/>
                                <w:color w:val="000000" w:themeColor="text1"/>
                                <w:sz w:val="18"/>
                              </w:rPr>
                              <w:br/>
                              <w:t xml:space="preserve">    ESP_ERROR_CHECK(uart_set_pin(...));</w:t>
                            </w:r>
                            <w:r w:rsidRPr="00334FE2">
                              <w:rPr>
                                <w:rFonts w:ascii="Courier New" w:hAnsi="Courier New"/>
                                <w:noProof/>
                                <w:color w:val="000000" w:themeColor="text1"/>
                                <w:sz w:val="18"/>
                              </w:rPr>
                              <w:br/>
                              <w:t xml:space="preserve">    ESP_ERROR_CHECK(uart_driver_install(...));</w:t>
                            </w:r>
                            <w:r w:rsidRPr="00334FE2">
                              <w:rPr>
                                <w:rFonts w:ascii="Courier New" w:hAnsi="Courier New"/>
                                <w:noProof/>
                                <w:color w:val="000000" w:themeColor="text1"/>
                                <w:sz w:val="18"/>
                              </w:rPr>
                              <w:br/>
                              <w:t>}</w:t>
                            </w:r>
                          </w:p>
                          <w:p w:rsidR="00334FE2" w:rsidRPr="00334FE2" w:rsidRDefault="00334FE2" w:rsidP="00334FE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336EA" id="Rectangle 12" o:spid="_x0000_s1037" style="position:absolute;margin-left:4.6pt;margin-top:4.95pt;width:421.95pt;height:16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y40hQIAAJ8FAAAOAAAAZHJzL2Uyb0RvYy54bWysVFtP2zAUfp+0/2D5fSQN7VYqUlSBmCYh&#10;QMDEs+vYbSTbx7PdJt2v37FzKTAkpGkvyTk+9+9czi9archeOF+DKenkJKdEGA5VbTYl/fl0/WVO&#10;iQ/MVEyBESU9CE8vlp8/nTd2IQrYgqqEI+jE+EVjS7oNwS6yzPOt0MyfgBUGhRKcZgFZt8kqxxr0&#10;rlVW5PnXrAFXWQdceI+vV52QLpN/KQUPd1J6EYgqKeYW0tel7zp+s+U5W2wcs9ua92mwf8hCs9pg&#10;0NHVFQuM7Fz9lytdcwceZDjhoDOQsuYi1YDVTPI31TxumRWpFgTH2xEm///c8tv9vSN1hb0rKDFM&#10;Y48eEDVmNkoQfEOAGusXqPdo713PeSRjta10Ov6xDtImUA8jqKINhOPj7HQ2n+dnlHCUFfmsyOfT&#10;6DU7mlvnw3cBmkSipA7jJzDZ/saHTnVQidE8qLq6rpVKTJwUcakc2TPs8Xoz6Z2/0lLmI8PQvmOI&#10;OUbLLCLQ1ZyocFAi+lPmQUgED6ucpITT2B6TYZwLEwa/STuaSUx9NDz92LDXj6YijfRoXHxsPFqk&#10;yGDCaKxrA+49B2pMWXb6AwJd3RGC0K7bbmpSdfFpDdUBR8lBt2Pe8usa23nDfLhnDpcK1w8PRbjD&#10;j1TQlBR6ipItuN/vvUd9nHWUUtLgkpbU/9oxJyhRPwxuwdlkOo1bnZjp7FuBjHspWb+UmJ2+BJyR&#10;CZ4kyxMZ9YMaSOlAP+M9WcWoKGKGY+yS8uAG5jJ0xwMvEherVVLDTbYs3JhHy4dBiOP61D4zZ/uZ&#10;DrgOtzAsNFu8Ge1ON7bIwGoXQNZp7o+49i3AK5A2p79Y8cy85JPW8a4u/wAAAP//AwBQSwMEFAAG&#10;AAgAAAAhAApWBwXcAAAABwEAAA8AAABkcnMvZG93bnJldi54bWxMjsFOwzAQRO9I/IO1SNyo00Sg&#10;No1TVSCQEBcovXBz4m0SJV5HtpOGv2c5wWl2NKPZV+wXO4gZfegcKVivEhBItTMdNQpOn893GxAh&#10;ajJ6cIQKvjHAvry+KnRu3IU+cD7GRvAIhVwraGMccylD3aLVYeVGJM7Ozlsd2fpGGq8vPG4HmSbJ&#10;g7S6I/7Q6hEfW6z742QVvPq3Of3S1em9t2l8IcRD/zQpdXuzHHYgIi7xrwy/+IwOJTNVbiITxKBg&#10;m3KRZQuC0819tgZRKcgyPmRZyP/85Q8AAAD//wMAUEsBAi0AFAAGAAgAAAAhALaDOJL+AAAA4QEA&#10;ABMAAAAAAAAAAAAAAAAAAAAAAFtDb250ZW50X1R5cGVzXS54bWxQSwECLQAUAAYACAAAACEAOP0h&#10;/9YAAACUAQAACwAAAAAAAAAAAAAAAAAvAQAAX3JlbHMvLnJlbHNQSwECLQAUAAYACAAAACEAOuMu&#10;NIUCAACfBQAADgAAAAAAAAAAAAAAAAAuAgAAZHJzL2Uyb0RvYy54bWxQSwECLQAUAAYACAAAACEA&#10;ClYHBdwAAAAHAQAADwAAAAAAAAAAAAAAAADfBAAAZHJzL2Rvd25yZXYueG1sUEsFBgAAAAAEAAQA&#10;8wAAAOgFAAAAAA==&#10;" fillcolor="white [3212]" strokecolor="black [3213]">
                <v:shadow on="t" color="black" opacity="22937f" origin=",.5" offset="0,.63889mm"/>
                <v:textbox>
                  <w:txbxContent>
                    <w:p w:rsidR="00334FE2" w:rsidRPr="00334FE2" w:rsidRDefault="00334FE2" w:rsidP="00334FE2">
                      <w:pPr>
                        <w:rPr>
                          <w:noProof/>
                          <w:color w:val="000000" w:themeColor="text1"/>
                        </w:rPr>
                      </w:pPr>
                      <w:r w:rsidRPr="00334FE2">
                        <w:rPr>
                          <w:rFonts w:ascii="Courier New" w:hAnsi="Courier New"/>
                          <w:noProof/>
                          <w:color w:val="000000" w:themeColor="text1"/>
                          <w:sz w:val="18"/>
                        </w:rPr>
                        <w:t>void uart_init() {</w:t>
                      </w:r>
                      <w:r w:rsidRPr="00334FE2">
                        <w:rPr>
                          <w:rFonts w:ascii="Courier New" w:hAnsi="Courier New"/>
                          <w:noProof/>
                          <w:color w:val="000000" w:themeColor="text1"/>
                          <w:sz w:val="18"/>
                        </w:rPr>
                        <w:br/>
                        <w:t xml:space="preserve">    uart_config_t uart_config = {</w:t>
                      </w:r>
                      <w:r w:rsidRPr="00334FE2">
                        <w:rPr>
                          <w:rFonts w:ascii="Courier New" w:hAnsi="Courier New"/>
                          <w:noProof/>
                          <w:color w:val="000000" w:themeColor="text1"/>
                          <w:sz w:val="18"/>
                        </w:rPr>
                        <w:br/>
                        <w:t xml:space="preserve">        .baud_rate = 115200,</w:t>
                      </w:r>
                      <w:r w:rsidRPr="00334FE2">
                        <w:rPr>
                          <w:rFonts w:ascii="Courier New" w:hAnsi="Courier New"/>
                          <w:noProof/>
                          <w:color w:val="000000" w:themeColor="text1"/>
                          <w:sz w:val="18"/>
                        </w:rPr>
                        <w:br/>
                        <w:t xml:space="preserve">        .data_bits = UART_DATA_8_BITS,</w:t>
                      </w:r>
                      <w:r w:rsidRPr="00334FE2">
                        <w:rPr>
                          <w:rFonts w:ascii="Courier New" w:hAnsi="Courier New"/>
                          <w:noProof/>
                          <w:color w:val="000000" w:themeColor="text1"/>
                          <w:sz w:val="18"/>
                        </w:rPr>
                        <w:br/>
                        <w:t xml:space="preserve">        .parity    = UART_PARITY_DISABLE,</w:t>
                      </w:r>
                      <w:r w:rsidRPr="00334FE2">
                        <w:rPr>
                          <w:rFonts w:ascii="Courier New" w:hAnsi="Courier New"/>
                          <w:noProof/>
                          <w:color w:val="000000" w:themeColor="text1"/>
                          <w:sz w:val="18"/>
                        </w:rPr>
                        <w:br/>
                        <w:t xml:space="preserve">        .stop_bits = UART_STOP_BITS_1,</w:t>
                      </w:r>
                      <w:r w:rsidRPr="00334FE2">
                        <w:rPr>
                          <w:rFonts w:ascii="Courier New" w:hAnsi="Courier New"/>
                          <w:noProof/>
                          <w:color w:val="000000" w:themeColor="text1"/>
                          <w:sz w:val="18"/>
                        </w:rPr>
                        <w:br/>
                        <w:t xml:space="preserve">        .flow_ctrl = UART_HW_FLOWCTRL_DISABLE,</w:t>
                      </w:r>
                      <w:r w:rsidRPr="00334FE2">
                        <w:rPr>
                          <w:rFonts w:ascii="Courier New" w:hAnsi="Courier New"/>
                          <w:noProof/>
                          <w:color w:val="000000" w:themeColor="text1"/>
                          <w:sz w:val="18"/>
                        </w:rPr>
                        <w:br/>
                        <w:t xml:space="preserve">        .source_clk = UART_SCLK_APB,</w:t>
                      </w:r>
                      <w:r w:rsidRPr="00334FE2">
                        <w:rPr>
                          <w:rFonts w:ascii="Courier New" w:hAnsi="Courier New"/>
                          <w:noProof/>
                          <w:color w:val="000000" w:themeColor="text1"/>
                          <w:sz w:val="18"/>
                        </w:rPr>
                        <w:br/>
                        <w:t xml:space="preserve">    };</w:t>
                      </w:r>
                      <w:r w:rsidRPr="00334FE2">
                        <w:rPr>
                          <w:rFonts w:ascii="Courier New" w:hAnsi="Courier New"/>
                          <w:noProof/>
                          <w:color w:val="000000" w:themeColor="text1"/>
                          <w:sz w:val="18"/>
                        </w:rPr>
                        <w:br/>
                        <w:t xml:space="preserve">    ESP_ERROR_CHECK(uart_param_config(UART_NUM_1, &amp;uart_config));</w:t>
                      </w:r>
                      <w:r w:rsidRPr="00334FE2">
                        <w:rPr>
                          <w:rFonts w:ascii="Courier New" w:hAnsi="Courier New"/>
                          <w:noProof/>
                          <w:color w:val="000000" w:themeColor="text1"/>
                          <w:sz w:val="18"/>
                        </w:rPr>
                        <w:br/>
                        <w:t xml:space="preserve">    ESP_ERROR_CHECK(uart_set_pin(...));</w:t>
                      </w:r>
                      <w:r w:rsidRPr="00334FE2">
                        <w:rPr>
                          <w:rFonts w:ascii="Courier New" w:hAnsi="Courier New"/>
                          <w:noProof/>
                          <w:color w:val="000000" w:themeColor="text1"/>
                          <w:sz w:val="18"/>
                        </w:rPr>
                        <w:br/>
                        <w:t xml:space="preserve">    ESP_ERROR_CHECK(uart_driver_install(...));</w:t>
                      </w:r>
                      <w:r w:rsidRPr="00334FE2">
                        <w:rPr>
                          <w:rFonts w:ascii="Courier New" w:hAnsi="Courier New"/>
                          <w:noProof/>
                          <w:color w:val="000000" w:themeColor="text1"/>
                          <w:sz w:val="18"/>
                        </w:rPr>
                        <w:br/>
                        <w:t>}</w:t>
                      </w:r>
                    </w:p>
                    <w:p w:rsidR="00334FE2" w:rsidRPr="00334FE2" w:rsidRDefault="00334FE2" w:rsidP="00334FE2">
                      <w:pPr>
                        <w:rPr>
                          <w:color w:val="000000" w:themeColor="text1"/>
                        </w:rPr>
                      </w:pPr>
                    </w:p>
                  </w:txbxContent>
                </v:textbox>
              </v:rect>
            </w:pict>
          </mc:Fallback>
        </mc:AlternateContent>
      </w:r>
    </w:p>
    <w:p w:rsidR="00334FE2" w:rsidRDefault="00334FE2" w:rsidP="00334FE2"/>
    <w:p w:rsidR="00334FE2" w:rsidRDefault="00334FE2" w:rsidP="00334FE2"/>
    <w:p w:rsidR="00334FE2" w:rsidRDefault="00334FE2" w:rsidP="00334FE2"/>
    <w:p w:rsidR="00334FE2" w:rsidRDefault="00334FE2" w:rsidP="00334FE2"/>
    <w:p w:rsidR="00334FE2" w:rsidRDefault="00334FE2" w:rsidP="00334FE2"/>
    <w:p w:rsidR="004B4167" w:rsidRDefault="004B4167" w:rsidP="00334FE2"/>
    <w:p w:rsidR="004B4167" w:rsidRDefault="000D7101" w:rsidP="00C93A93">
      <w:pPr>
        <w:pStyle w:val="Heading2"/>
      </w:pPr>
      <w:r>
        <w:t>E.3.2 Frame Synchronization and Parsing</w:t>
      </w:r>
    </w:p>
    <w:p w:rsidR="00334FE2" w:rsidRDefault="00334FE2" w:rsidP="00334FE2">
      <w:r>
        <w:rPr>
          <w:rFonts w:ascii="Courier New" w:hAnsi="Courier New"/>
          <w:noProof/>
          <w:sz w:val="18"/>
        </w:rPr>
        <mc:AlternateContent>
          <mc:Choice Requires="wps">
            <w:drawing>
              <wp:anchor distT="0" distB="0" distL="114300" distR="114300" simplePos="0" relativeHeight="251698176" behindDoc="0" locked="0" layoutInCell="1" allowOverlap="1" wp14:anchorId="35F1DB17" wp14:editId="1A6ED727">
                <wp:simplePos x="0" y="0"/>
                <wp:positionH relativeFrom="column">
                  <wp:posOffset>58479</wp:posOffset>
                </wp:positionH>
                <wp:positionV relativeFrom="paragraph">
                  <wp:posOffset>154379</wp:posOffset>
                </wp:positionV>
                <wp:extent cx="5358809" cy="1350335"/>
                <wp:effectExtent l="57150" t="19050" r="70485" b="97790"/>
                <wp:wrapNone/>
                <wp:docPr id="13" name="Rectangle 13"/>
                <wp:cNvGraphicFramePr/>
                <a:graphic xmlns:a="http://schemas.openxmlformats.org/drawingml/2006/main">
                  <a:graphicData uri="http://schemas.microsoft.com/office/word/2010/wordprocessingShape">
                    <wps:wsp>
                      <wps:cNvSpPr/>
                      <wps:spPr>
                        <a:xfrm>
                          <a:off x="0" y="0"/>
                          <a:ext cx="5358809" cy="1350335"/>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334FE2" w:rsidRPr="00334FE2" w:rsidRDefault="00334FE2" w:rsidP="00334FE2">
                            <w:pPr>
                              <w:rPr>
                                <w:noProof/>
                                <w:color w:val="000000" w:themeColor="text1"/>
                              </w:rPr>
                            </w:pPr>
                            <w:r w:rsidRPr="00334FE2">
                              <w:rPr>
                                <w:rFonts w:ascii="Courier New" w:hAnsi="Courier New"/>
                                <w:noProof/>
                                <w:color w:val="000000" w:themeColor="text1"/>
                                <w:sz w:val="18"/>
                              </w:rPr>
                              <w:t>if (std::string((char*)&amp;buffer[sz - 7], 7) == "&lt;START&gt;") {</w:t>
                            </w:r>
                            <w:r w:rsidRPr="00334FE2">
                              <w:rPr>
                                <w:rFonts w:ascii="Courier New" w:hAnsi="Courier New"/>
                                <w:noProof/>
                                <w:color w:val="000000" w:themeColor="text1"/>
                                <w:sz w:val="18"/>
                              </w:rPr>
                              <w:br/>
                              <w:t xml:space="preserve">    syncing = true;</w:t>
                            </w:r>
                            <w:r w:rsidRPr="00334FE2">
                              <w:rPr>
                                <w:rFonts w:ascii="Courier New" w:hAnsi="Courier New"/>
                                <w:noProof/>
                                <w:color w:val="000000" w:themeColor="text1"/>
                                <w:sz w:val="18"/>
                              </w:rPr>
                              <w:br/>
                              <w:t xml:space="preserve">    buffer.clear();</w:t>
                            </w:r>
                            <w:r w:rsidRPr="00334FE2">
                              <w:rPr>
                                <w:rFonts w:ascii="Courier New" w:hAnsi="Courier New"/>
                                <w:noProof/>
                                <w:color w:val="000000" w:themeColor="text1"/>
                                <w:sz w:val="18"/>
                              </w:rPr>
                              <w:br/>
                              <w:t>}</w:t>
                            </w:r>
                            <w:r w:rsidRPr="00334FE2">
                              <w:rPr>
                                <w:rFonts w:ascii="Courier New" w:hAnsi="Courier New"/>
                                <w:noProof/>
                                <w:color w:val="000000" w:themeColor="text1"/>
                                <w:sz w:val="18"/>
                              </w:rPr>
                              <w:br/>
                              <w:t>...</w:t>
                            </w:r>
                            <w:r w:rsidRPr="00334FE2">
                              <w:rPr>
                                <w:rFonts w:ascii="Courier New" w:hAnsi="Courier New"/>
                                <w:noProof/>
                                <w:color w:val="000000" w:themeColor="text1"/>
                                <w:sz w:val="18"/>
                              </w:rPr>
                              <w:br/>
                              <w:t>if (tail == "&lt;END&gt;") {</w:t>
                            </w:r>
                            <w:r w:rsidRPr="00334FE2">
                              <w:rPr>
                                <w:rFonts w:ascii="Courier New" w:hAnsi="Courier New"/>
                                <w:noProof/>
                                <w:color w:val="000000" w:themeColor="text1"/>
                                <w:sz w:val="18"/>
                              </w:rPr>
                              <w:br/>
                              <w:t xml:space="preserve">    // Valid frame received and parsed</w:t>
                            </w:r>
                            <w:r w:rsidRPr="00334FE2">
                              <w:rPr>
                                <w:rFonts w:ascii="Courier New" w:hAnsi="Courier New"/>
                                <w:noProof/>
                                <w:color w:val="000000" w:themeColor="text1"/>
                                <w:sz w:val="18"/>
                              </w:rPr>
                              <w:br/>
                              <w:t>}</w:t>
                            </w:r>
                          </w:p>
                          <w:p w:rsidR="00334FE2" w:rsidRPr="00334FE2" w:rsidRDefault="00334FE2" w:rsidP="00334FE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1DB17" id="Rectangle 13" o:spid="_x0000_s1038" style="position:absolute;margin-left:4.6pt;margin-top:12.15pt;width:421.95pt;height:106.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IZhwIAAJ8FAAAOAAAAZHJzL2Uyb0RvYy54bWysVNtOGzEQfa/Uf7D8XjabkBYiNigCUVVC&#10;gICKZ8drJ5Zsj2s72U2/vmPvhUuRkKq+7Ho89+Mzc3beGk32wgcFtqLl0YQSYTnUym4q+vPx6ssJ&#10;JSEyWzMNVlT0IAI9X37+dNa4hZjCFnQtPMEgNiwaV9FtjG5RFIFvhWHhCJywqJTgDYso+k1Re9Zg&#10;dKOL6WTytWjA184DFyHg7WWnpMscX0rB462UQUSiK4q1xfz1+btO32J5xhYbz9xW8b4M9g9VGKYs&#10;Jh1DXbLIyM6rv0IZxT0EkPGIgylASsVF7gG7KSdvunnYMidyLwhOcCNM4f+F5Tf7O09UjW83o8Qy&#10;g290j6gxu9GC4B0C1LiwQLsHd+d7KeAxddtKb9If+yBtBvUwgiraSDhezmfzk5PJKSUcdeVsPpnN&#10;5ilq8ezufIjfBRiSDhX1mD+DyfbXIXamg0nKFkCr+kppnYXEFHGhPdkzfOP1puyDv7LS9iPH2L7j&#10;iDUmzyIh0PWcT/GgRYqn7b2QCB52WeaCM22fi2GcCxuHuNk6uUksfXScfezY2ydXkSk9Ok8/dh49&#10;cmawcXQ2yoJ/L4AeS5ad/YBA13eCILbrtmPNdGDIGuoDUslDN2PB8SuFz3nNQrxjHocKxw8XRbzF&#10;j9TQVBT6EyVb8L/fu0/2yHXUUtLgkFY0/NoxLyjRPyxOwWl5fJymOgvH829TFPxLzfqlxu7MBSBH&#10;SlxJjudjso96OEoP5gn3ySplRRWzHHNXlEc/CBexWx64kbhYrbIZTrJj8do+OD4QIdH1sX1i3vWc&#10;jjgONzAMNFu8oXZnm57IwmoXQarM+wR1h2v/BLgF8uT0GyutmZdytnreq8s/AAAA//8DAFBLAwQU&#10;AAYACAAAACEA80G8Rt4AAAAIAQAADwAAAGRycy9kb3ducmV2LnhtbEyPzU7DMBCE70i8g7VI3KjT&#10;hJ8S4lQVCCTUC5ReuDnxkkSJ15HtpOHtWU5wnJ3RzLfFdrGDmNGHzpGC9SoBgVQ701Gj4PjxfLUB&#10;EaImowdHqOAbA2zL87NC58ad6B3nQ2wEl1DItYI2xjGXMtQtWh1WbkRi78t5qyNL30jj9YnL7SDT&#10;JLmVVnfEC60e8bHFuj9MVsGr38/pp66Ob71N4wsh7vqnSanLi2X3ACLiEv/C8IvP6FAyU+UmMkEM&#10;Cu5TDipIrzMQbG9usjWIig/ZXQKyLOT/B8ofAAAA//8DAFBLAQItABQABgAIAAAAIQC2gziS/gAA&#10;AOEBAAATAAAAAAAAAAAAAAAAAAAAAABbQ29udGVudF9UeXBlc10ueG1sUEsBAi0AFAAGAAgAAAAh&#10;ADj9If/WAAAAlAEAAAsAAAAAAAAAAAAAAAAALwEAAF9yZWxzLy5yZWxzUEsBAi0AFAAGAAgAAAAh&#10;AMJMchmHAgAAnwUAAA4AAAAAAAAAAAAAAAAALgIAAGRycy9lMm9Eb2MueG1sUEsBAi0AFAAGAAgA&#10;AAAhAPNBvEbeAAAACAEAAA8AAAAAAAAAAAAAAAAA4QQAAGRycy9kb3ducmV2LnhtbFBLBQYAAAAA&#10;BAAEAPMAAADsBQAAAAA=&#10;" fillcolor="white [3212]" strokecolor="black [3213]">
                <v:shadow on="t" color="black" opacity="22937f" origin=",.5" offset="0,.63889mm"/>
                <v:textbox>
                  <w:txbxContent>
                    <w:p w:rsidR="00334FE2" w:rsidRPr="00334FE2" w:rsidRDefault="00334FE2" w:rsidP="00334FE2">
                      <w:pPr>
                        <w:rPr>
                          <w:noProof/>
                          <w:color w:val="000000" w:themeColor="text1"/>
                        </w:rPr>
                      </w:pPr>
                      <w:r w:rsidRPr="00334FE2">
                        <w:rPr>
                          <w:rFonts w:ascii="Courier New" w:hAnsi="Courier New"/>
                          <w:noProof/>
                          <w:color w:val="000000" w:themeColor="text1"/>
                          <w:sz w:val="18"/>
                        </w:rPr>
                        <w:t>if (std::string((char*)&amp;buffer[sz - 7], 7) == "&lt;START&gt;") {</w:t>
                      </w:r>
                      <w:r w:rsidRPr="00334FE2">
                        <w:rPr>
                          <w:rFonts w:ascii="Courier New" w:hAnsi="Courier New"/>
                          <w:noProof/>
                          <w:color w:val="000000" w:themeColor="text1"/>
                          <w:sz w:val="18"/>
                        </w:rPr>
                        <w:br/>
                        <w:t xml:space="preserve">    syncing = true;</w:t>
                      </w:r>
                      <w:r w:rsidRPr="00334FE2">
                        <w:rPr>
                          <w:rFonts w:ascii="Courier New" w:hAnsi="Courier New"/>
                          <w:noProof/>
                          <w:color w:val="000000" w:themeColor="text1"/>
                          <w:sz w:val="18"/>
                        </w:rPr>
                        <w:br/>
                        <w:t xml:space="preserve">    buffer.clear();</w:t>
                      </w:r>
                      <w:r w:rsidRPr="00334FE2">
                        <w:rPr>
                          <w:rFonts w:ascii="Courier New" w:hAnsi="Courier New"/>
                          <w:noProof/>
                          <w:color w:val="000000" w:themeColor="text1"/>
                          <w:sz w:val="18"/>
                        </w:rPr>
                        <w:br/>
                        <w:t>}</w:t>
                      </w:r>
                      <w:r w:rsidRPr="00334FE2">
                        <w:rPr>
                          <w:rFonts w:ascii="Courier New" w:hAnsi="Courier New"/>
                          <w:noProof/>
                          <w:color w:val="000000" w:themeColor="text1"/>
                          <w:sz w:val="18"/>
                        </w:rPr>
                        <w:br/>
                        <w:t>...</w:t>
                      </w:r>
                      <w:r w:rsidRPr="00334FE2">
                        <w:rPr>
                          <w:rFonts w:ascii="Courier New" w:hAnsi="Courier New"/>
                          <w:noProof/>
                          <w:color w:val="000000" w:themeColor="text1"/>
                          <w:sz w:val="18"/>
                        </w:rPr>
                        <w:br/>
                        <w:t>if (tail == "&lt;END&gt;") {</w:t>
                      </w:r>
                      <w:r w:rsidRPr="00334FE2">
                        <w:rPr>
                          <w:rFonts w:ascii="Courier New" w:hAnsi="Courier New"/>
                          <w:noProof/>
                          <w:color w:val="000000" w:themeColor="text1"/>
                          <w:sz w:val="18"/>
                        </w:rPr>
                        <w:br/>
                        <w:t xml:space="preserve">    // Valid frame received and parsed</w:t>
                      </w:r>
                      <w:r w:rsidRPr="00334FE2">
                        <w:rPr>
                          <w:rFonts w:ascii="Courier New" w:hAnsi="Courier New"/>
                          <w:noProof/>
                          <w:color w:val="000000" w:themeColor="text1"/>
                          <w:sz w:val="18"/>
                        </w:rPr>
                        <w:br/>
                        <w:t>}</w:t>
                      </w:r>
                    </w:p>
                    <w:p w:rsidR="00334FE2" w:rsidRPr="00334FE2" w:rsidRDefault="00334FE2" w:rsidP="00334FE2">
                      <w:pPr>
                        <w:rPr>
                          <w:color w:val="000000" w:themeColor="text1"/>
                        </w:rPr>
                      </w:pPr>
                    </w:p>
                  </w:txbxContent>
                </v:textbox>
              </v:rect>
            </w:pict>
          </mc:Fallback>
        </mc:AlternateContent>
      </w:r>
    </w:p>
    <w:p w:rsidR="00334FE2" w:rsidRDefault="00334FE2" w:rsidP="00334FE2"/>
    <w:p w:rsidR="00334FE2" w:rsidRDefault="00334FE2" w:rsidP="00334FE2"/>
    <w:p w:rsidR="00334FE2" w:rsidRDefault="00334FE2" w:rsidP="00334FE2"/>
    <w:p w:rsidR="00334FE2" w:rsidRDefault="00334FE2" w:rsidP="00334FE2"/>
    <w:p w:rsidR="00334FE2" w:rsidRPr="00334FE2" w:rsidRDefault="00334FE2" w:rsidP="00334FE2"/>
    <w:p w:rsidR="004B4167" w:rsidRDefault="000D7101" w:rsidP="00C93A93">
      <w:pPr>
        <w:pStyle w:val="Heading2"/>
      </w:pPr>
      <w:r>
        <w:lastRenderedPageBreak/>
        <w:t>E.3.3 Quantization and Tensor Creation</w:t>
      </w:r>
    </w:p>
    <w:p w:rsidR="0041163B" w:rsidRDefault="0041163B" w:rsidP="0041163B">
      <w:r>
        <w:rPr>
          <w:rFonts w:ascii="Courier New" w:hAnsi="Courier New"/>
          <w:noProof/>
          <w:sz w:val="18"/>
        </w:rPr>
        <mc:AlternateContent>
          <mc:Choice Requires="wps">
            <w:drawing>
              <wp:anchor distT="0" distB="0" distL="114300" distR="114300" simplePos="0" relativeHeight="251706368" behindDoc="0" locked="0" layoutInCell="1" allowOverlap="1" wp14:anchorId="555B5699" wp14:editId="2C16050C">
                <wp:simplePos x="0" y="0"/>
                <wp:positionH relativeFrom="column">
                  <wp:posOffset>58420</wp:posOffset>
                </wp:positionH>
                <wp:positionV relativeFrom="paragraph">
                  <wp:posOffset>76200</wp:posOffset>
                </wp:positionV>
                <wp:extent cx="5358765" cy="998855"/>
                <wp:effectExtent l="57150" t="19050" r="70485" b="86995"/>
                <wp:wrapNone/>
                <wp:docPr id="14" name="Rectangle 14"/>
                <wp:cNvGraphicFramePr/>
                <a:graphic xmlns:a="http://schemas.openxmlformats.org/drawingml/2006/main">
                  <a:graphicData uri="http://schemas.microsoft.com/office/word/2010/wordprocessingShape">
                    <wps:wsp>
                      <wps:cNvSpPr/>
                      <wps:spPr>
                        <a:xfrm>
                          <a:off x="0" y="0"/>
                          <a:ext cx="5358765" cy="998855"/>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1163B" w:rsidRPr="0041163B" w:rsidRDefault="0041163B" w:rsidP="0041163B">
                            <w:pPr>
                              <w:rPr>
                                <w:rFonts w:ascii="Courier New" w:hAnsi="Courier New"/>
                                <w:noProof/>
                                <w:color w:val="000000" w:themeColor="text1"/>
                                <w:sz w:val="18"/>
                              </w:rPr>
                            </w:pPr>
                            <w:r w:rsidRPr="0041163B">
                              <w:rPr>
                                <w:rFonts w:ascii="Courier New" w:hAnsi="Courier New"/>
                                <w:noProof/>
                                <w:color w:val="000000" w:themeColor="text1"/>
                                <w:sz w:val="18"/>
                              </w:rPr>
                              <w:t>for (int i = 0; i &lt; FRAME_FLOAT_COUNT; ++i) {</w:t>
                            </w:r>
                            <w:r w:rsidRPr="0041163B">
                              <w:rPr>
                                <w:rFonts w:ascii="Courier New" w:hAnsi="Courier New"/>
                                <w:noProof/>
                                <w:color w:val="000000" w:themeColor="text1"/>
                                <w:sz w:val="18"/>
                              </w:rPr>
                              <w:br/>
                              <w:t xml:space="preserve">    float val = float_data[i];</w:t>
                            </w:r>
                            <w:r w:rsidRPr="0041163B">
                              <w:rPr>
                                <w:rFonts w:ascii="Courier New" w:hAnsi="Courier New"/>
                                <w:noProof/>
                                <w:color w:val="000000" w:themeColor="text1"/>
                                <w:sz w:val="18"/>
                              </w:rPr>
                              <w:br/>
                              <w:t xml:space="preserve">    int8_t q = (int8_t)roundf((val - QUANT_ZERO_POINT) / QUANT_SCALE);</w:t>
                            </w:r>
                            <w:r w:rsidRPr="0041163B">
                              <w:rPr>
                                <w:rFonts w:ascii="Courier New" w:hAnsi="Courier New"/>
                                <w:noProof/>
                                <w:color w:val="000000" w:themeColor="text1"/>
                                <w:sz w:val="18"/>
                              </w:rPr>
                              <w:br/>
                              <w:t xml:space="preserve">    tensor-&gt;element[i] = q;</w:t>
                            </w:r>
                            <w:r w:rsidRPr="0041163B">
                              <w:rPr>
                                <w:rFonts w:ascii="Courier New" w:hAnsi="Courier New"/>
                                <w:noProof/>
                                <w:color w:val="000000" w:themeColor="text1"/>
                                <w:sz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B5699" id="Rectangle 14" o:spid="_x0000_s1039" style="position:absolute;margin-left:4.6pt;margin-top:6pt;width:421.95pt;height:78.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0fGhgIAAJ4FAAAOAAAAZHJzL2Uyb0RvYy54bWysVNtOGzEQfa/Uf7D8XjYJCYSIDYpAVJUQ&#10;IKDi2fHaiSXb49pOdtOv79h74VIkpKovux7P/fjMnF80RpO98EGBLen4aESJsBwqZTcl/fl0/W1O&#10;SYjMVkyDFSU9iEAvll+/nNduISawBV0JTzCIDYvalXQbo1sUReBbYVg4AicsKiV4wyKKflNUntUY&#10;3ehiMhqdFDX4ynngIgS8vWqVdJnjSyl4vJMyiEh0SbG2mL8+f9fpWyzP2WLjmdsq3pXB/qEKw5TF&#10;pEOoKxYZ2Xn1VyijuIcAMh5xMAVIqbjIPWA349G7bh63zIncC4IT3ABT+H9h+e3+3hNV4dtNKbHM&#10;4Bs9IGrMbrQgeIcA1S4s0O7R3ftOCnhM3TbSm/THPkiTQT0MoIomEo6Xs+PZ/PRkRglH3dnZfD6b&#10;paDFi7fzIX4XYEg6lNRj+owl29+E2Jr2JilZAK2qa6V1FhJRxKX2ZM/widebcRf8jZW2nznG5gNH&#10;rDF5FgmAtuV8igctUjxtH4RE7LDJcS44s/alGMa5sLGPm62Tm8TSB8fjzx07++QqMqMH58nnzoNH&#10;zgw2Ds5GWfAfBdBDybK17xFo+04QxGbdtKQ57gmyhuqATPLQjlhw/Frhc96wEO+Zx5nC6cM9Ee/w&#10;IzXUJYXuRMkW/O+P7pM9Uh21lNQ4oyUNv3bMC0r0D4tDcDaeTtNQZ2E6O52g4F9r1q81dmcuATky&#10;xo3keD4m+6j7o/RgnnGdrFJWVDHLMXdJefS9cBnb3YELiYvVKpvhIDsWb+yj4z0REl2fmmfmXcfp&#10;iNNwC/08s8U7are26YksrHYRpMq8T1C3uHZPgEsgT063sNKWeS1nq5e1uvwDAAD//wMAUEsDBBQA&#10;BgAIAAAAIQANhWNa3QAAAAgBAAAPAAAAZHJzL2Rvd25yZXYueG1sTI/BTsMwEETvSPyDtZW4Uaep&#10;qNoQp6pAICEuUHrh5sTbJEq8jmwnDX/PcqLHnRnNvsn3s+3FhD60jhSslgkIpMqZlmoFp6+X+y2I&#10;EDUZ3TtCBT8YYF/c3uQ6M+5CnzgdYy24hEKmFTQxDpmUoWrQ6rB0AxJ7Z+etjnz6WhqvL1xue5km&#10;yUZa3RJ/aPSATw1W3XG0Ct78+5R+6/L00dk0vhLioXselbpbzIdHEBHn+B+GP3xGh4KZSjeSCaJX&#10;sEs5yHLKi9jePqxXIEoWNrs1yCKX1wOKXwAAAP//AwBQSwECLQAUAAYACAAAACEAtoM4kv4AAADh&#10;AQAAEwAAAAAAAAAAAAAAAAAAAAAAW0NvbnRlbnRfVHlwZXNdLnhtbFBLAQItABQABgAIAAAAIQA4&#10;/SH/1gAAAJQBAAALAAAAAAAAAAAAAAAAAC8BAABfcmVscy8ucmVsc1BLAQItABQABgAIAAAAIQDn&#10;v0fGhgIAAJ4FAAAOAAAAAAAAAAAAAAAAAC4CAABkcnMvZTJvRG9jLnhtbFBLAQItABQABgAIAAAA&#10;IQANhWNa3QAAAAgBAAAPAAAAAAAAAAAAAAAAAOAEAABkcnMvZG93bnJldi54bWxQSwUGAAAAAAQA&#10;BADzAAAA6gUAAAAA&#10;" fillcolor="white [3212]" strokecolor="black [3213]">
                <v:shadow on="t" color="black" opacity="22937f" origin=",.5" offset="0,.63889mm"/>
                <v:textbox>
                  <w:txbxContent>
                    <w:p w:rsidR="0041163B" w:rsidRPr="0041163B" w:rsidRDefault="0041163B" w:rsidP="0041163B">
                      <w:pPr>
                        <w:rPr>
                          <w:rFonts w:ascii="Courier New" w:hAnsi="Courier New"/>
                          <w:noProof/>
                          <w:color w:val="000000" w:themeColor="text1"/>
                          <w:sz w:val="18"/>
                        </w:rPr>
                      </w:pPr>
                      <w:r w:rsidRPr="0041163B">
                        <w:rPr>
                          <w:rFonts w:ascii="Courier New" w:hAnsi="Courier New"/>
                          <w:noProof/>
                          <w:color w:val="000000" w:themeColor="text1"/>
                          <w:sz w:val="18"/>
                        </w:rPr>
                        <w:t>for (int i = 0; i &lt; FRAME_FLOAT_COUNT; ++i) {</w:t>
                      </w:r>
                      <w:r w:rsidRPr="0041163B">
                        <w:rPr>
                          <w:rFonts w:ascii="Courier New" w:hAnsi="Courier New"/>
                          <w:noProof/>
                          <w:color w:val="000000" w:themeColor="text1"/>
                          <w:sz w:val="18"/>
                        </w:rPr>
                        <w:br/>
                        <w:t xml:space="preserve">    float val = float_data[i];</w:t>
                      </w:r>
                      <w:r w:rsidRPr="0041163B">
                        <w:rPr>
                          <w:rFonts w:ascii="Courier New" w:hAnsi="Courier New"/>
                          <w:noProof/>
                          <w:color w:val="000000" w:themeColor="text1"/>
                          <w:sz w:val="18"/>
                        </w:rPr>
                        <w:br/>
                        <w:t xml:space="preserve">    int8_t q = (int8_t)roundf((val - QUANT_ZERO_POINT) / QUANT_SCALE);</w:t>
                      </w:r>
                      <w:r w:rsidRPr="0041163B">
                        <w:rPr>
                          <w:rFonts w:ascii="Courier New" w:hAnsi="Courier New"/>
                          <w:noProof/>
                          <w:color w:val="000000" w:themeColor="text1"/>
                          <w:sz w:val="18"/>
                        </w:rPr>
                        <w:br/>
                        <w:t xml:space="preserve">    tensor-&gt;element[i] = q;</w:t>
                      </w:r>
                      <w:r w:rsidRPr="0041163B">
                        <w:rPr>
                          <w:rFonts w:ascii="Courier New" w:hAnsi="Courier New"/>
                          <w:noProof/>
                          <w:color w:val="000000" w:themeColor="text1"/>
                          <w:sz w:val="18"/>
                        </w:rPr>
                        <w:br/>
                        <w:t>}</w:t>
                      </w:r>
                    </w:p>
                  </w:txbxContent>
                </v:textbox>
              </v:rect>
            </w:pict>
          </mc:Fallback>
        </mc:AlternateContent>
      </w:r>
    </w:p>
    <w:p w:rsidR="0041163B" w:rsidRDefault="0041163B" w:rsidP="0041163B"/>
    <w:p w:rsidR="0041163B" w:rsidRPr="0041163B" w:rsidRDefault="0041163B" w:rsidP="0041163B"/>
    <w:p w:rsidR="0041163B" w:rsidRDefault="0041163B"/>
    <w:p w:rsidR="004B4167" w:rsidRDefault="0041163B" w:rsidP="00C93A93">
      <w:pPr>
        <w:pStyle w:val="Heading2"/>
      </w:pPr>
      <w:r>
        <w:rPr>
          <w:rFonts w:ascii="Courier New" w:hAnsi="Courier New"/>
          <w:noProof/>
          <w:sz w:val="18"/>
        </w:rPr>
        <mc:AlternateContent>
          <mc:Choice Requires="wps">
            <w:drawing>
              <wp:anchor distT="0" distB="0" distL="114300" distR="114300" simplePos="0" relativeHeight="251709440" behindDoc="0" locked="0" layoutInCell="1" allowOverlap="1" wp14:anchorId="246FC600" wp14:editId="6F0BA8F7">
                <wp:simplePos x="0" y="0"/>
                <wp:positionH relativeFrom="column">
                  <wp:posOffset>61964</wp:posOffset>
                </wp:positionH>
                <wp:positionV relativeFrom="paragraph">
                  <wp:posOffset>306720</wp:posOffset>
                </wp:positionV>
                <wp:extent cx="5358809" cy="914400"/>
                <wp:effectExtent l="57150" t="19050" r="70485" b="95250"/>
                <wp:wrapNone/>
                <wp:docPr id="15" name="Rectangle 15"/>
                <wp:cNvGraphicFramePr/>
                <a:graphic xmlns:a="http://schemas.openxmlformats.org/drawingml/2006/main">
                  <a:graphicData uri="http://schemas.microsoft.com/office/word/2010/wordprocessingShape">
                    <wps:wsp>
                      <wps:cNvSpPr/>
                      <wps:spPr>
                        <a:xfrm>
                          <a:off x="0" y="0"/>
                          <a:ext cx="5358809" cy="9144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1163B" w:rsidRPr="0041163B" w:rsidRDefault="0041163B" w:rsidP="0041163B">
                            <w:pPr>
                              <w:rPr>
                                <w:noProof/>
                                <w:color w:val="000000" w:themeColor="text1"/>
                              </w:rPr>
                            </w:pPr>
                            <w:r w:rsidRPr="0041163B">
                              <w:rPr>
                                <w:rFonts w:ascii="Courier New" w:hAnsi="Courier New"/>
                                <w:noProof/>
                                <w:color w:val="000000" w:themeColor="text1"/>
                                <w:sz w:val="18"/>
                              </w:rPr>
                              <w:t>frame_input_queue = xQueueCreate(2, sizeof(Tensor&lt;int8_t&gt; *));</w:t>
                            </w:r>
                            <w:r w:rsidRPr="0041163B">
                              <w:rPr>
                                <w:rFonts w:ascii="Courier New" w:hAnsi="Courier New"/>
                                <w:noProof/>
                                <w:color w:val="000000" w:themeColor="text1"/>
                                <w:sz w:val="18"/>
                              </w:rPr>
                              <w:br/>
                              <w:t>register_presence_det(frame_input_queue, NULL, false);</w:t>
                            </w:r>
                            <w:r w:rsidRPr="0041163B">
                              <w:rPr>
                                <w:rFonts w:ascii="Courier New" w:hAnsi="Courier New"/>
                                <w:noProof/>
                                <w:color w:val="000000" w:themeColor="text1"/>
                                <w:sz w:val="18"/>
                              </w:rPr>
                              <w:br/>
                              <w:t>xTaskCreate(uart_receive_task, "uart_receive_task", UART_TASK_STACK, NULL, UART_TASK_PRIORITY,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FC600" id="Rectangle 15" o:spid="_x0000_s1040" style="position:absolute;margin-left:4.9pt;margin-top:24.15pt;width:421.95pt;height:1in;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0zhgIAAJ4FAAAOAAAAZHJzL2Uyb0RvYy54bWysVNtqGzEQfS/0H4Tem7Udu02M18EkpBRC&#10;EpKUPMtayRZIGlWSvet+fUfaSy4NGEpfdjWa+9GZWVw0RpO98EGBLen4ZESJsBwqZTcl/fl0/eWM&#10;khCZrZgGK0p6EIFeLD9/WtRuLiawBV0JTzCIDfPalXQbo5sXReBbYVg4AScsKiV4wyKKflNUntUY&#10;3ehiMhp9LWrwlfPARQh4e9Uq6TLHl1LweCdlEJHokmJtMX99/q7Tt1gu2Hzjmdsq3pXB/qEKw5TF&#10;pEOoKxYZ2Xn1VyijuIcAMp5wMAVIqbjIPWA349G7bh63zIncC4IT3ABT+H9h+e3+3hNV4dvNKLHM&#10;4Bs9IGrMbrQgeIcA1S7M0e7R3ftOCnhM3TbSm/THPkiTQT0MoIomEo6Xs9PZ2dnonBKOuvPxdDrK&#10;qBcv3s6H+F2AIelQUo/pM5ZsfxMiZkTT3iQlC6BVda20zkIiirjUnuwZPvF6M04Vo8cbK22POcbm&#10;A0cMkzyLBEDbcj7FgxYpnrYPQiJ22OQ4F5xZ+1IM41zY2MfN1slNYumD4+lxx84+uYrM6MF5ctx5&#10;8MiZwcbB2SgL/qMAeihZtvY9Am3fCYLYrJuWNNOeIGuoDsgkD+2IBcevFT7nDQvxnnmcKZw+3BPx&#10;Dj9SQ11S6E6UbMH//ug+2SPVUUtJjTNa0vBrx7ygRP+wOASZTTjUWZjOvk0wh3+tWb/W2J25BOTI&#10;GDeS4/mY7KPuj9KDecZ1skpZUcUsx9wl5dH3wmVsdwcuJC5Wq2yGg+xYvLGPjvdESHR9ap6Zdx2n&#10;I07DLfTzzObvqN3apieysNpFkCrzPkHd4to9AS6BTO5uYaUt81rOVi9rdfkHAAD//wMAUEsDBBQA&#10;BgAIAAAAIQBUg78j3gAAAAgBAAAPAAAAZHJzL2Rvd25yZXYueG1sTI9PT4NAFMTvJn6HzTPxZhfB&#10;PxRZmkajielF2156e8ATCOxbsrtQ/PauJz1OZjLzm3yz6EHMZF1nWMHtKgJBXJm640bB8fB6k4Jw&#10;HrnGwTAp+CYHm+LyIsesNmf+pHnvGxFK2GWooPV+zKR0VUsa3cqMxMH7MlajD9I2srZ4DuV6kHEU&#10;PUiNHYeFFkd6bqnq95NW8G53c3zC8vjR69i/MdG2f5mUur5atk8gPC3+Lwy/+AEdisBUmolrJwYF&#10;6wDuFdylCYhgp/fJI4gy5NZxArLI5f8DxQ8AAAD//wMAUEsBAi0AFAAGAAgAAAAhALaDOJL+AAAA&#10;4QEAABMAAAAAAAAAAAAAAAAAAAAAAFtDb250ZW50X1R5cGVzXS54bWxQSwECLQAUAAYACAAAACEA&#10;OP0h/9YAAACUAQAACwAAAAAAAAAAAAAAAAAvAQAAX3JlbHMvLnJlbHNQSwECLQAUAAYACAAAACEA&#10;AQLtM4YCAACeBQAADgAAAAAAAAAAAAAAAAAuAgAAZHJzL2Uyb0RvYy54bWxQSwECLQAUAAYACAAA&#10;ACEAVIO/I94AAAAIAQAADwAAAAAAAAAAAAAAAADgBAAAZHJzL2Rvd25yZXYueG1sUEsFBgAAAAAE&#10;AAQA8wAAAOsFAAAAAA==&#10;" fillcolor="white [3212]" strokecolor="black [3213]">
                <v:shadow on="t" color="black" opacity="22937f" origin=",.5" offset="0,.63889mm"/>
                <v:textbox>
                  <w:txbxContent>
                    <w:p w:rsidR="0041163B" w:rsidRPr="0041163B" w:rsidRDefault="0041163B" w:rsidP="0041163B">
                      <w:pPr>
                        <w:rPr>
                          <w:noProof/>
                          <w:color w:val="000000" w:themeColor="text1"/>
                        </w:rPr>
                      </w:pPr>
                      <w:r w:rsidRPr="0041163B">
                        <w:rPr>
                          <w:rFonts w:ascii="Courier New" w:hAnsi="Courier New"/>
                          <w:noProof/>
                          <w:color w:val="000000" w:themeColor="text1"/>
                          <w:sz w:val="18"/>
                        </w:rPr>
                        <w:t>frame_input_queue = xQueueCreate(2, sizeof(Tensor&lt;int8_t&gt; *));</w:t>
                      </w:r>
                      <w:r w:rsidRPr="0041163B">
                        <w:rPr>
                          <w:rFonts w:ascii="Courier New" w:hAnsi="Courier New"/>
                          <w:noProof/>
                          <w:color w:val="000000" w:themeColor="text1"/>
                          <w:sz w:val="18"/>
                        </w:rPr>
                        <w:br/>
                        <w:t>register_presence_det(frame_input_queue, NULL, false);</w:t>
                      </w:r>
                      <w:r w:rsidRPr="0041163B">
                        <w:rPr>
                          <w:rFonts w:ascii="Courier New" w:hAnsi="Courier New"/>
                          <w:noProof/>
                          <w:color w:val="000000" w:themeColor="text1"/>
                          <w:sz w:val="18"/>
                        </w:rPr>
                        <w:br/>
                        <w:t>xTaskCreate(uart_receive_task, "uart_receive_task", UART_TASK_STACK, NULL, UART_TASK_PRIORITY, NULL);</w:t>
                      </w:r>
                    </w:p>
                  </w:txbxContent>
                </v:textbox>
              </v:rect>
            </w:pict>
          </mc:Fallback>
        </mc:AlternateContent>
      </w:r>
      <w:r w:rsidR="000D7101">
        <w:t>E.3.4 Inference Task and app_</w:t>
      </w:r>
      <w:r>
        <w:t>main (</w:t>
      </w:r>
      <w:r w:rsidR="000D7101">
        <w:t>)</w:t>
      </w:r>
    </w:p>
    <w:p w:rsidR="00C27CF8" w:rsidRDefault="00C27CF8" w:rsidP="00C27CF8"/>
    <w:p w:rsidR="00C27CF8" w:rsidRDefault="00C27CF8" w:rsidP="00C27CF8"/>
    <w:p w:rsidR="00C27CF8" w:rsidRDefault="00C27CF8" w:rsidP="00C27CF8"/>
    <w:p w:rsidR="000D62F9" w:rsidRDefault="000D62F9" w:rsidP="00C27CF8"/>
    <w:p w:rsidR="00C27CF8" w:rsidRDefault="00564AE5" w:rsidP="00C27CF8">
      <w:pPr>
        <w:rPr>
          <w:rStyle w:val="Hyperlink"/>
        </w:rPr>
      </w:pPr>
      <w:r>
        <w:rPr>
          <w:rStyle w:val="Strong"/>
        </w:rPr>
        <w:t>Full source code and implementation scripts are available at:</w:t>
      </w:r>
      <w:r>
        <w:t xml:space="preserve"> </w:t>
      </w:r>
      <w:hyperlink r:id="rId6" w:tgtFrame="_new" w:history="1">
        <w:r>
          <w:rPr>
            <w:rStyle w:val="Hyperlink"/>
          </w:rPr>
          <w:t>https://github.com/yourusername/thermal-presence-detection</w:t>
        </w:r>
      </w:hyperlink>
    </w:p>
    <w:p w:rsidR="004C145C" w:rsidRDefault="004C145C" w:rsidP="00C27CF8"/>
    <w:p w:rsidR="004C145C" w:rsidRDefault="004C145C" w:rsidP="00C27CF8"/>
    <w:p w:rsidR="004C145C" w:rsidRDefault="004C145C" w:rsidP="00C27CF8"/>
    <w:p w:rsidR="004C145C" w:rsidRPr="00C27CF8" w:rsidRDefault="004C145C" w:rsidP="00C27CF8">
      <w:bookmarkStart w:id="0" w:name="_GoBack"/>
      <w:bookmarkEnd w:id="0"/>
    </w:p>
    <w:sectPr w:rsidR="004C145C" w:rsidRPr="00C27C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CC84AA6"/>
    <w:multiLevelType w:val="hybridMultilevel"/>
    <w:tmpl w:val="0236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769"/>
    <w:rsid w:val="00034616"/>
    <w:rsid w:val="0006063C"/>
    <w:rsid w:val="000D62F9"/>
    <w:rsid w:val="000D7101"/>
    <w:rsid w:val="000E2698"/>
    <w:rsid w:val="001341D8"/>
    <w:rsid w:val="0015074B"/>
    <w:rsid w:val="001852BB"/>
    <w:rsid w:val="001C296E"/>
    <w:rsid w:val="001E50F0"/>
    <w:rsid w:val="0029639D"/>
    <w:rsid w:val="002A2AC6"/>
    <w:rsid w:val="002C6072"/>
    <w:rsid w:val="002C62FE"/>
    <w:rsid w:val="00326F90"/>
    <w:rsid w:val="00334FE2"/>
    <w:rsid w:val="003F0EB3"/>
    <w:rsid w:val="0041163B"/>
    <w:rsid w:val="004800D8"/>
    <w:rsid w:val="004B4167"/>
    <w:rsid w:val="004C145C"/>
    <w:rsid w:val="004F7791"/>
    <w:rsid w:val="00564AE5"/>
    <w:rsid w:val="005B00AC"/>
    <w:rsid w:val="00605389"/>
    <w:rsid w:val="006E2345"/>
    <w:rsid w:val="007939EC"/>
    <w:rsid w:val="008951EC"/>
    <w:rsid w:val="00A33BD8"/>
    <w:rsid w:val="00A44BBA"/>
    <w:rsid w:val="00A72B83"/>
    <w:rsid w:val="00AA1D8D"/>
    <w:rsid w:val="00B47730"/>
    <w:rsid w:val="00C27CF8"/>
    <w:rsid w:val="00C93A93"/>
    <w:rsid w:val="00CB0664"/>
    <w:rsid w:val="00CE191A"/>
    <w:rsid w:val="00D72D35"/>
    <w:rsid w:val="00E03F7E"/>
    <w:rsid w:val="00E3285B"/>
    <w:rsid w:val="00EB14DD"/>
    <w:rsid w:val="00F31DE6"/>
    <w:rsid w:val="00F724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C1F21"/>
  <w14:defaultImageDpi w14:val="300"/>
  <w15:docId w15:val="{CA95F5F7-6334-4D41-8973-DCB4A1EB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564A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ourusername/thermal-presence-dete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C01D9-BD37-46D7-95CA-896EB58E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8</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Hamza Rashid</cp:lastModifiedBy>
  <cp:revision>32</cp:revision>
  <dcterms:created xsi:type="dcterms:W3CDTF">2013-12-23T23:15:00Z</dcterms:created>
  <dcterms:modified xsi:type="dcterms:W3CDTF">2025-05-11T17:31:00Z</dcterms:modified>
  <cp:category/>
</cp:coreProperties>
</file>